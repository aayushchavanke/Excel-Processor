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95B3D7" w:themeColor="accent1" w:themeTint="99"/>
  <w:body>
    <w:sdt>
      <w:sdtPr>
        <w:id w:val="14429773"/>
        <w:docPartObj>
          <w:docPartGallery w:val="Cover Pages"/>
          <w:docPartUnique/>
        </w:docPartObj>
      </w:sdtPr>
      <w:sdtContent>
        <w:p w14:paraId="7E1F6CFD" w14:textId="4ADB20A2" w:rsidR="00BC6F46" w:rsidRDefault="008139F6">
          <w:r>
            <w:rPr>
              <w:noProof/>
            </w:rPr>
            <mc:AlternateContent>
              <mc:Choice Requires="wps">
                <w:drawing>
                  <wp:anchor distT="0" distB="0" distL="114300" distR="114300" simplePos="0" relativeHeight="251653632" behindDoc="0" locked="0" layoutInCell="1" allowOverlap="1" wp14:anchorId="3A63F98D" wp14:editId="6B7D39A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482671" cy="7243638"/>
                    <wp:effectExtent l="0" t="0" r="22860" b="14605"/>
                    <wp:wrapNone/>
                    <wp:docPr id="468" name="Rectangle 468"/>
                    <wp:cNvGraphicFramePr/>
                    <a:graphic xmlns:a="http://schemas.openxmlformats.org/drawingml/2006/main">
                      <a:graphicData uri="http://schemas.microsoft.com/office/word/2010/wordprocessingShape">
                        <wps:wsp>
                          <wps:cNvSpPr/>
                          <wps:spPr>
                            <a:xfrm>
                              <a:off x="0" y="0"/>
                              <a:ext cx="3482671" cy="7243638"/>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B139D6" id="Rectangle 468" o:spid="_x0000_s1026" style="position:absolute;margin-left:0;margin-top:0;width:274.25pt;height:570.35pt;z-index:251653632;visibility:visible;mso-wrap-style:square;mso-width-percent:0;mso-height-percent:0;mso-left-percent:440;mso-top-percent:25;mso-wrap-distance-left:9pt;mso-wrap-distance-top:0;mso-wrap-distance-right:9pt;mso-wrap-distance-bottom:0;mso-position-horizontal-relative:page;mso-position-vertical-relative:page;mso-width-percent: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" fillcolor="white [3212]" strokecolor="#938953 [1614]" strokeweight="1.25pt">
                    <w10:wrap anchorx="page" anchory="page"/>
                  </v:rect>
                </w:pict>
              </mc:Fallback>
            </mc:AlternateContent>
          </w:r>
          <w:r w:rsidR="00BC6F46">
            <w:rPr>
              <w:noProof/>
            </w:rPr>
            <mc:AlternateContent>
              <mc:Choice Requires="wps">
                <w:drawing>
                  <wp:anchor distT="0" distB="0" distL="114300" distR="114300" simplePos="0" relativeHeight="251657728" behindDoc="1" locked="0" layoutInCell="1" allowOverlap="1" wp14:anchorId="7B952D92" wp14:editId="428FBAC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F9B49D5" w14:textId="77777777" w:rsidR="00BC6F46" w:rsidRDefault="00BC6F4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952D92" id="Rectangle 466" o:spid="_x0000_s1026" style="position:absolute;margin-left:0;margin-top:0;width:581.4pt;height:752.4pt;z-index:-2516587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" fillcolor="#dbe5f1 [660]" stroked="f" strokeweight="2pt">
                    <v:fill color2="#95b3d7 [1940]" rotate="t" focusposition=".5,.5" focussize="" focus="100%" type="gradientRadial"/>
                    <v:textbox inset="21.6pt,,21.6pt">
                      <w:txbxContent>
                        <w:p w14:paraId="7F9B49D5" w14:textId="77777777" w:rsidR="00BC6F46" w:rsidRDefault="00BC6F46"/>
                      </w:txbxContent>
                    </v:textbox>
                    <w10:wrap anchorx="page" anchory="page"/>
                  </v:rect>
                </w:pict>
              </mc:Fallback>
            </mc:AlternateContent>
          </w:r>
          <w:r w:rsidR="00BC6F46">
            <w:rPr>
              <w:noProof/>
            </w:rPr>
            <mc:AlternateContent>
              <mc:Choice Requires="wps">
                <w:drawing>
                  <wp:anchor distT="0" distB="0" distL="114300" distR="114300" simplePos="0" relativeHeight="251654656" behindDoc="0" locked="0" layoutInCell="1" allowOverlap="1" wp14:anchorId="6352D951" wp14:editId="3E1963E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F323C" w14:textId="3F665015" w:rsidR="00BC6F46" w:rsidRPr="008139F6" w:rsidRDefault="00000000" w:rsidP="00CE0C12">
                                <w:pPr>
                                  <w:spacing w:before="240"/>
                                  <w:jc w:val="both"/>
                                </w:pPr>
                                <w:sdt>
                                  <w:sdtPr>
                                    <w:alias w:val="Abstract"/>
                                    <w:id w:val="8276291"/>
                                    <w:dataBinding w:prefixMappings="xmlns:ns0='http://schemas.microsoft.com/office/2006/coverPageProps'" w:xpath="/ns0:CoverPageProperties[1]/ns0:Abstract[1]" w:storeItemID="{55AF091B-3C7A-41E3-B477-F2FDAA23CFDA}"/>
                                    <w:text/>
                                  </w:sdtPr>
                                  <w:sdtContent>
                                    <w:r w:rsidR="008139F6" w:rsidRPr="008139F6">
                                      <w:t>The Excel Processor is an easy-to-use software application designed to make working with Excel files faster and more efficient. It automates common tasks like combining data from different sheets, formatting cells based on certain conditions, and cleaning up data to remove unnecessary rows.</w:t>
                                    </w:r>
                                    <w:r w:rsidR="00F00F6B">
                                      <w:t xml:space="preserve"> </w:t>
                                    </w:r>
                                    <w:proofErr w:type="gramStart"/>
                                    <w:r w:rsidR="008139F6" w:rsidRPr="008139F6">
                                      <w:t>The</w:t>
                                    </w:r>
                                    <w:proofErr w:type="gramEnd"/>
                                    <w:r w:rsidR="008139F6" w:rsidRPr="008139F6">
                                      <w:t xml:space="preserve"> tool is ideal for users who require efficient data processing, integration, and visualization within Excel workbooks.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352D951"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71AF323C" w14:textId="3F665015" w:rsidR="00BC6F46" w:rsidRPr="008139F6" w:rsidRDefault="00000000" w:rsidP="00CE0C12">
                          <w:pPr>
                            <w:spacing w:before="240"/>
                            <w:jc w:val="both"/>
                          </w:pPr>
                          <w:sdt>
                            <w:sdtPr>
                              <w:alias w:val="Abstract"/>
                              <w:id w:val="8276291"/>
                              <w:dataBinding w:prefixMappings="xmlns:ns0='http://schemas.microsoft.com/office/2006/coverPageProps'" w:xpath="/ns0:CoverPageProperties[1]/ns0:Abstract[1]" w:storeItemID="{55AF091B-3C7A-41E3-B477-F2FDAA23CFDA}"/>
                              <w:text/>
                            </w:sdtPr>
                            <w:sdtContent>
                              <w:r w:rsidR="008139F6" w:rsidRPr="008139F6">
                                <w:t>The Excel Processor is an easy-to-use software application designed to make working with Excel files faster and more efficient. It automates common tasks like combining data from different sheets, formatting cells based on certain conditions, and cleaning up data to remove unnecessary rows.</w:t>
                              </w:r>
                              <w:r w:rsidR="00F00F6B">
                                <w:t xml:space="preserve"> </w:t>
                              </w:r>
                              <w:proofErr w:type="gramStart"/>
                              <w:r w:rsidR="008139F6" w:rsidRPr="008139F6">
                                <w:t>The</w:t>
                              </w:r>
                              <w:proofErr w:type="gramEnd"/>
                              <w:r w:rsidR="008139F6" w:rsidRPr="008139F6">
                                <w:t xml:space="preserve"> tool is ideal for users who require efficient data processing, integration, and visualization within Excel workbooks.</w:t>
                              </w:r>
                            </w:sdtContent>
                          </w:sdt>
                        </w:p>
                      </w:txbxContent>
                    </v:textbox>
                    <w10:wrap anchorx="page" anchory="page"/>
                  </v:rect>
                </w:pict>
              </mc:Fallback>
            </mc:AlternateContent>
          </w:r>
          <w:r w:rsidR="00BC6F46">
            <w:rPr>
              <w:noProof/>
            </w:rPr>
            <mc:AlternateContent>
              <mc:Choice Requires="wps">
                <w:drawing>
                  <wp:anchor distT="0" distB="0" distL="114300" distR="114300" simplePos="0" relativeHeight="251656704" behindDoc="0" locked="0" layoutInCell="1" allowOverlap="1" wp14:anchorId="6EAF767C" wp14:editId="6736F63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DEBA0E4" id="Rectangle 469" o:spid="_x0000_s1026" style="position:absolute;margin-left:0;margin-top:0;width:226.45pt;height:9.35pt;z-index:25165670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" fillcolor="#4f81bd [3204]" stroked="f" strokeweight="2pt">
                    <w10:wrap anchorx="page" anchory="page"/>
                  </v:rect>
                </w:pict>
              </mc:Fallback>
            </mc:AlternateContent>
          </w:r>
        </w:p>
        <w:p w14:paraId="623D91E0" w14:textId="56ACB84A" w:rsidR="00BC6F46" w:rsidRDefault="008139F6">
          <w:r>
            <w:rPr>
              <w:noProof/>
            </w:rPr>
            <mc:AlternateContent>
              <mc:Choice Requires="wps">
                <w:drawing>
                  <wp:anchor distT="0" distB="0" distL="114300" distR="114300" simplePos="0" relativeHeight="251659776" behindDoc="0" locked="0" layoutInCell="1" allowOverlap="1" wp14:anchorId="16A52404" wp14:editId="1362A9AA">
                    <wp:simplePos x="0" y="0"/>
                    <wp:positionH relativeFrom="page">
                      <wp:posOffset>3480656</wp:posOffset>
                    </wp:positionH>
                    <wp:positionV relativeFrom="page">
                      <wp:posOffset>6884781</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8FC6A21" w14:textId="77777777" w:rsidR="008139F6" w:rsidRDefault="008139F6">
                                <w:pPr>
                                  <w:pStyle w:val="NoSpacing"/>
                                  <w:rPr>
                                    <w:noProof/>
                                    <w:color w:val="1F497D" w:themeColor="text2"/>
                                    <w:lang w:val="en-IN"/>
                                  </w:rPr>
                                </w:pPr>
                              </w:p>
                              <w:p w14:paraId="240F8977" w14:textId="5A7A1820" w:rsidR="00BC6F46" w:rsidRPr="00BC6F46" w:rsidRDefault="00BC6F46">
                                <w:pPr>
                                  <w:pStyle w:val="NoSpacing"/>
                                  <w:rPr>
                                    <w:noProof/>
                                    <w:color w:val="1F497D" w:themeColor="text2"/>
                                    <w:lang w:val="en-IN"/>
                                  </w:rPr>
                                </w:pPr>
                                <w:r>
                                  <w:rPr>
                                    <w:noProof/>
                                    <w:color w:val="1F497D" w:themeColor="text2"/>
                                    <w:lang w:val="en-IN"/>
                                  </w:rPr>
                                  <w:t>Aayush Chavanke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6A52404" id="_x0000_t202" coordsize="21600,21600" o:spt="202" path="m,l,21600r21600,l21600,xe">
                    <v:stroke joinstyle="miter"/>
                    <v:path gradientshapeok="t" o:connecttype="rect"/>
                  </v:shapetype>
                  <v:shape id="Text Box 465" o:spid="_x0000_s1028" type="#_x0000_t202" style="position:absolute;margin-left:274.05pt;margin-top:542.1pt;width:220.3pt;height:21.15pt;z-index:25165977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" filled="f" stroked="f" strokeweight=".5pt">
                    <v:textbox style="mso-fit-shape-to-text:t">
                      <w:txbxContent>
                        <w:p w14:paraId="18FC6A21" w14:textId="77777777" w:rsidR="008139F6" w:rsidRDefault="008139F6">
                          <w:pPr>
                            <w:pStyle w:val="NoSpacing"/>
                            <w:rPr>
                              <w:noProof/>
                              <w:color w:val="1F497D" w:themeColor="text2"/>
                              <w:lang w:val="en-IN"/>
                            </w:rPr>
                          </w:pPr>
                        </w:p>
                        <w:p w14:paraId="240F8977" w14:textId="5A7A1820" w:rsidR="00BC6F46" w:rsidRPr="00BC6F46" w:rsidRDefault="00BC6F46">
                          <w:pPr>
                            <w:pStyle w:val="NoSpacing"/>
                            <w:rPr>
                              <w:noProof/>
                              <w:color w:val="1F497D" w:themeColor="text2"/>
                              <w:lang w:val="en-IN"/>
                            </w:rPr>
                          </w:pPr>
                          <w:r>
                            <w:rPr>
                              <w:noProof/>
                              <w:color w:val="1F497D" w:themeColor="text2"/>
                              <w:lang w:val="en-IN"/>
                            </w:rPr>
                            <w:t>Aayush Chavanke</w:t>
                          </w:r>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14:anchorId="1E649478" wp14:editId="6F1A839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3259455" cy="2475230"/>
                    <wp:effectExtent l="0" t="0" r="0" b="3810"/>
                    <wp:wrapSquare wrapText="bothSides"/>
                    <wp:docPr id="470" name="Text Box 470"/>
                    <wp:cNvGraphicFramePr/>
                    <a:graphic xmlns:a="http://schemas.openxmlformats.org/drawingml/2006/main">
                      <a:graphicData uri="http://schemas.microsoft.com/office/word/2010/wordprocessingShape">
                        <wps:wsp>
                          <wps:cNvSpPr txBox="1"/>
                          <wps:spPr>
                            <a:xfrm>
                              <a:off x="0" y="0"/>
                              <a:ext cx="3259455"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9FAAA95" w14:textId="3BE51A3D" w:rsidR="00BC6F46" w:rsidRDefault="00BC6F46">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 xml:space="preserve">Excel Processor </w:t>
                                    </w:r>
                                    <w:r w:rsidR="008139F6">
                                      <w:rPr>
                                        <w:rFonts w:asciiTheme="majorHAnsi" w:eastAsiaTheme="majorEastAsia" w:hAnsiTheme="majorHAnsi" w:cstheme="majorBidi"/>
                                        <w:noProof/>
                                        <w:color w:val="4F81BD" w:themeColor="accent1"/>
                                        <w:sz w:val="72"/>
                                        <w:szCs w:val="72"/>
                                      </w:rPr>
                                      <w:t>:Information book &amp;</w:t>
                                    </w:r>
                                    <w:r>
                                      <w:rPr>
                                        <w:rFonts w:asciiTheme="majorHAnsi" w:eastAsiaTheme="majorEastAsia" w:hAnsiTheme="majorHAnsi" w:cstheme="majorBidi"/>
                                        <w:noProof/>
                                        <w:color w:val="4F81BD" w:themeColor="accent1"/>
                                        <w:sz w:val="72"/>
                                        <w:szCs w:val="72"/>
                                      </w:rPr>
                                      <w:t>User Guide</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06EC3D6" w14:textId="3B3516A4" w:rsidR="00BC6F46" w:rsidRDefault="00BC6F46">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A Time-Effort Saving Tool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1E649478" id="Text Box 470" o:spid="_x0000_s1029" type="#_x0000_t202" style="position:absolute;margin-left:0;margin-top:0;width:256.65pt;height:194.9pt;z-index:251655680;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9FAAA95" w14:textId="3BE51A3D" w:rsidR="00BC6F46" w:rsidRDefault="00BC6F46">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 xml:space="preserve">Excel Processor </w:t>
                              </w:r>
                              <w:r w:rsidR="008139F6">
                                <w:rPr>
                                  <w:rFonts w:asciiTheme="majorHAnsi" w:eastAsiaTheme="majorEastAsia" w:hAnsiTheme="majorHAnsi" w:cstheme="majorBidi"/>
                                  <w:noProof/>
                                  <w:color w:val="4F81BD" w:themeColor="accent1"/>
                                  <w:sz w:val="72"/>
                                  <w:szCs w:val="72"/>
                                </w:rPr>
                                <w:t>:Information book &amp;</w:t>
                              </w:r>
                              <w:r>
                                <w:rPr>
                                  <w:rFonts w:asciiTheme="majorHAnsi" w:eastAsiaTheme="majorEastAsia" w:hAnsiTheme="majorHAnsi" w:cstheme="majorBidi"/>
                                  <w:noProof/>
                                  <w:color w:val="4F81BD" w:themeColor="accent1"/>
                                  <w:sz w:val="72"/>
                                  <w:szCs w:val="72"/>
                                </w:rPr>
                                <w:t>User Guide</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06EC3D6" w14:textId="3B3516A4" w:rsidR="00BC6F46" w:rsidRDefault="00BC6F46">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A Time-Effort Saving Tool</w:t>
                              </w:r>
                            </w:p>
                          </w:sdtContent>
                        </w:sdt>
                      </w:txbxContent>
                    </v:textbox>
                    <w10:wrap type="square" anchorx="page" anchory="page"/>
                  </v:shape>
                </w:pict>
              </mc:Fallback>
            </mc:AlternateContent>
          </w:r>
          <w:r w:rsidR="00BC6F46">
            <w:br w:type="page"/>
          </w:r>
        </w:p>
      </w:sdtContent>
    </w:sdt>
    <w:p w14:paraId="4389DD1C" w14:textId="77777777" w:rsidR="0055116B" w:rsidRDefault="00000000" w:rsidP="0003362E">
      <w:pPr>
        <w:jc w:val="center"/>
        <w:rPr>
          <w:sz w:val="56"/>
          <w:szCs w:val="56"/>
        </w:rPr>
      </w:pPr>
      <w:r w:rsidRPr="0055116B">
        <w:rPr>
          <w:sz w:val="56"/>
          <w:szCs w:val="56"/>
        </w:rPr>
        <w:lastRenderedPageBreak/>
        <w:t>Excel Processor</w:t>
      </w:r>
      <w:r w:rsidR="0055116B">
        <w:rPr>
          <w:sz w:val="56"/>
          <w:szCs w:val="56"/>
        </w:rPr>
        <w:t xml:space="preserve">: Information Book &amp; </w:t>
      </w:r>
      <w:r w:rsidRPr="0055116B">
        <w:rPr>
          <w:sz w:val="56"/>
          <w:szCs w:val="56"/>
        </w:rPr>
        <w:t>User Guide</w:t>
      </w:r>
    </w:p>
    <w:p w14:paraId="47C02C50" w14:textId="2DFA6C14" w:rsidR="0003362E" w:rsidRDefault="00000000" w:rsidP="0003362E">
      <w:pPr>
        <w:jc w:val="center"/>
      </w:pPr>
      <w:r>
        <w:rPr>
          <w:sz w:val="36"/>
        </w:rPr>
        <w:br/>
      </w:r>
      <w:r w:rsidR="0055116B">
        <w:rPr>
          <w:sz w:val="36"/>
        </w:rPr>
        <w:t xml:space="preserve">Simplifying Data Transformations </w:t>
      </w:r>
    </w:p>
    <w:p w14:paraId="7762052A" w14:textId="266CC9A0" w:rsidR="00BC6F46" w:rsidRDefault="00000000" w:rsidP="0003362E">
      <w:pPr>
        <w:jc w:val="center"/>
      </w:pPr>
      <w:r>
        <w:br/>
      </w:r>
    </w:p>
    <w:p w14:paraId="79EB49D7" w14:textId="3B03485D" w:rsidR="00BC6F46" w:rsidRDefault="00BC6F46" w:rsidP="0003362E">
      <w:pPr>
        <w:jc w:val="center"/>
      </w:pPr>
    </w:p>
    <w:p w14:paraId="12F95998" w14:textId="24A9ECC6" w:rsidR="00BC6F46" w:rsidRDefault="00BC6F46" w:rsidP="0003362E">
      <w:pPr>
        <w:jc w:val="center"/>
      </w:pPr>
    </w:p>
    <w:p w14:paraId="20EA3716" w14:textId="3FABA91F" w:rsidR="00BC6F46" w:rsidRDefault="00BC6F46" w:rsidP="00BC6F46">
      <w:pPr>
        <w:tabs>
          <w:tab w:val="left" w:pos="1660"/>
        </w:tabs>
      </w:pPr>
      <w:r>
        <w:tab/>
      </w:r>
    </w:p>
    <w:p w14:paraId="1CB90834" w14:textId="6BB5A36B" w:rsidR="004D223C" w:rsidRPr="0003362E" w:rsidRDefault="00000000" w:rsidP="0003362E">
      <w:pPr>
        <w:jc w:val="center"/>
        <w:rPr>
          <w:sz w:val="44"/>
          <w:szCs w:val="44"/>
        </w:rPr>
      </w:pPr>
      <w:r w:rsidRPr="00BC6F46">
        <w:br w:type="page"/>
      </w:r>
      <w:r w:rsidRPr="0003362E">
        <w:rPr>
          <w:sz w:val="44"/>
          <w:szCs w:val="44"/>
        </w:rPr>
        <w:lastRenderedPageBreak/>
        <w:t>Table of Contents</w:t>
      </w:r>
    </w:p>
    <w:p w14:paraId="017C7A3A" w14:textId="38E2B02D" w:rsidR="004D223C" w:rsidRPr="004F65DF" w:rsidRDefault="00000000" w:rsidP="004D3934">
      <w:pPr>
        <w:pStyle w:val="ListNumber"/>
        <w:spacing w:line="720" w:lineRule="auto"/>
        <w:rPr>
          <w:b/>
          <w:bCs/>
          <w:sz w:val="28"/>
          <w:szCs w:val="28"/>
        </w:rPr>
      </w:pPr>
      <w:r w:rsidRPr="004F65DF">
        <w:rPr>
          <w:b/>
          <w:bCs/>
          <w:sz w:val="28"/>
          <w:szCs w:val="28"/>
        </w:rPr>
        <w:t>Introduction</w:t>
      </w:r>
    </w:p>
    <w:p w14:paraId="1F69B38D" w14:textId="2DC2E13A" w:rsidR="004D223C" w:rsidRPr="004F65DF" w:rsidRDefault="00000000" w:rsidP="004D3934">
      <w:pPr>
        <w:pStyle w:val="ListNumber"/>
        <w:spacing w:line="720" w:lineRule="auto"/>
        <w:rPr>
          <w:b/>
          <w:bCs/>
          <w:sz w:val="28"/>
          <w:szCs w:val="28"/>
        </w:rPr>
      </w:pPr>
      <w:r w:rsidRPr="004F65DF">
        <w:rPr>
          <w:b/>
          <w:bCs/>
          <w:sz w:val="28"/>
          <w:szCs w:val="28"/>
        </w:rPr>
        <w:t xml:space="preserve"> Sheet Requirements</w:t>
      </w:r>
    </w:p>
    <w:p w14:paraId="3519EFB5" w14:textId="4680EA66" w:rsidR="004D223C" w:rsidRPr="0003362E" w:rsidRDefault="00000000" w:rsidP="004D3934">
      <w:pPr>
        <w:pStyle w:val="ListNumber"/>
        <w:numPr>
          <w:ilvl w:val="1"/>
          <w:numId w:val="12"/>
        </w:numPr>
        <w:spacing w:line="720" w:lineRule="auto"/>
        <w:rPr>
          <w:sz w:val="24"/>
          <w:szCs w:val="24"/>
        </w:rPr>
      </w:pPr>
      <w:r w:rsidRPr="0003362E">
        <w:rPr>
          <w:sz w:val="24"/>
          <w:szCs w:val="24"/>
        </w:rPr>
        <w:t xml:space="preserve">   </w:t>
      </w:r>
      <w:proofErr w:type="spellStart"/>
      <w:r w:rsidRPr="0003362E">
        <w:rPr>
          <w:sz w:val="24"/>
          <w:szCs w:val="24"/>
        </w:rPr>
        <w:t>BOM_Master</w:t>
      </w:r>
      <w:proofErr w:type="spellEnd"/>
    </w:p>
    <w:p w14:paraId="3F0DBCAC" w14:textId="275C6DEB" w:rsidR="004D223C" w:rsidRPr="0003362E" w:rsidRDefault="00000000" w:rsidP="004D3934">
      <w:pPr>
        <w:pStyle w:val="ListNumber"/>
        <w:numPr>
          <w:ilvl w:val="1"/>
          <w:numId w:val="12"/>
        </w:numPr>
        <w:spacing w:line="720" w:lineRule="auto"/>
        <w:rPr>
          <w:sz w:val="28"/>
          <w:szCs w:val="28"/>
        </w:rPr>
      </w:pPr>
      <w:r w:rsidRPr="0003362E">
        <w:rPr>
          <w:sz w:val="24"/>
          <w:szCs w:val="24"/>
        </w:rPr>
        <w:t xml:space="preserve">   </w:t>
      </w:r>
      <w:proofErr w:type="spellStart"/>
      <w:r w:rsidRPr="0003362E">
        <w:rPr>
          <w:sz w:val="24"/>
          <w:szCs w:val="24"/>
        </w:rPr>
        <w:t>Stock_</w:t>
      </w:r>
      <w:proofErr w:type="gramStart"/>
      <w:r w:rsidRPr="0003362E">
        <w:rPr>
          <w:sz w:val="24"/>
          <w:szCs w:val="24"/>
        </w:rPr>
        <w:t>input</w:t>
      </w:r>
      <w:proofErr w:type="spellEnd"/>
      <w:proofErr w:type="gramEnd"/>
    </w:p>
    <w:p w14:paraId="0D0BE060" w14:textId="2AD0C034" w:rsidR="004D223C" w:rsidRPr="004F65DF" w:rsidRDefault="00000000" w:rsidP="004D3934">
      <w:pPr>
        <w:pStyle w:val="ListNumber"/>
        <w:spacing w:line="720" w:lineRule="auto"/>
        <w:rPr>
          <w:b/>
          <w:bCs/>
          <w:sz w:val="28"/>
          <w:szCs w:val="28"/>
        </w:rPr>
      </w:pPr>
      <w:r w:rsidRPr="004F65DF">
        <w:rPr>
          <w:b/>
          <w:bCs/>
          <w:sz w:val="28"/>
          <w:szCs w:val="28"/>
        </w:rPr>
        <w:t>Steps to Use the Application</w:t>
      </w:r>
    </w:p>
    <w:p w14:paraId="204932EE" w14:textId="128F7A95" w:rsidR="0003362E" w:rsidRPr="0003362E" w:rsidRDefault="0003362E" w:rsidP="004D3934">
      <w:pPr>
        <w:pStyle w:val="ListNumber"/>
        <w:numPr>
          <w:ilvl w:val="1"/>
          <w:numId w:val="11"/>
        </w:numPr>
        <w:spacing w:line="720" w:lineRule="auto"/>
        <w:rPr>
          <w:sz w:val="24"/>
          <w:szCs w:val="24"/>
        </w:rPr>
      </w:pPr>
      <w:r w:rsidRPr="0003362E">
        <w:rPr>
          <w:sz w:val="24"/>
          <w:szCs w:val="24"/>
        </w:rPr>
        <w:t xml:space="preserve">    Prepare the File</w:t>
      </w:r>
    </w:p>
    <w:p w14:paraId="33339666" w14:textId="0EB9B397" w:rsidR="0003362E" w:rsidRPr="0003362E" w:rsidRDefault="0003362E" w:rsidP="004D3934">
      <w:pPr>
        <w:pStyle w:val="ListNumber"/>
        <w:numPr>
          <w:ilvl w:val="1"/>
          <w:numId w:val="11"/>
        </w:numPr>
        <w:spacing w:line="720" w:lineRule="auto"/>
        <w:rPr>
          <w:sz w:val="24"/>
          <w:szCs w:val="24"/>
        </w:rPr>
      </w:pPr>
      <w:r w:rsidRPr="0003362E">
        <w:rPr>
          <w:sz w:val="24"/>
          <w:szCs w:val="24"/>
        </w:rPr>
        <w:t xml:space="preserve">    Open the Application</w:t>
      </w:r>
    </w:p>
    <w:p w14:paraId="5D1D9AE6" w14:textId="01B05F91" w:rsidR="0003362E" w:rsidRPr="0003362E" w:rsidRDefault="0003362E" w:rsidP="004D3934">
      <w:pPr>
        <w:pStyle w:val="ListNumber"/>
        <w:numPr>
          <w:ilvl w:val="1"/>
          <w:numId w:val="11"/>
        </w:numPr>
        <w:spacing w:line="720" w:lineRule="auto"/>
        <w:rPr>
          <w:sz w:val="24"/>
          <w:szCs w:val="24"/>
        </w:rPr>
      </w:pPr>
      <w:r w:rsidRPr="0003362E">
        <w:rPr>
          <w:sz w:val="24"/>
          <w:szCs w:val="24"/>
        </w:rPr>
        <w:t xml:space="preserve">    Provide Inputs</w:t>
      </w:r>
    </w:p>
    <w:p w14:paraId="53CC4D35" w14:textId="76F73F4E" w:rsidR="0003362E" w:rsidRPr="0003362E" w:rsidRDefault="0003362E" w:rsidP="004D3934">
      <w:pPr>
        <w:pStyle w:val="ListNumber"/>
        <w:numPr>
          <w:ilvl w:val="1"/>
          <w:numId w:val="11"/>
        </w:numPr>
        <w:spacing w:line="720" w:lineRule="auto"/>
        <w:rPr>
          <w:sz w:val="24"/>
          <w:szCs w:val="24"/>
        </w:rPr>
      </w:pPr>
      <w:r w:rsidRPr="0003362E">
        <w:rPr>
          <w:sz w:val="24"/>
          <w:szCs w:val="24"/>
        </w:rPr>
        <w:t xml:space="preserve">    Enter Data</w:t>
      </w:r>
    </w:p>
    <w:p w14:paraId="5FBADA6C" w14:textId="69FE3D36" w:rsidR="0003362E" w:rsidRPr="0003362E" w:rsidRDefault="0003362E" w:rsidP="004D3934">
      <w:pPr>
        <w:pStyle w:val="ListNumber"/>
        <w:numPr>
          <w:ilvl w:val="1"/>
          <w:numId w:val="11"/>
        </w:numPr>
        <w:spacing w:line="720" w:lineRule="auto"/>
        <w:rPr>
          <w:sz w:val="24"/>
          <w:szCs w:val="24"/>
        </w:rPr>
      </w:pPr>
      <w:r w:rsidRPr="0003362E">
        <w:rPr>
          <w:sz w:val="24"/>
          <w:szCs w:val="24"/>
        </w:rPr>
        <w:t xml:space="preserve">    Process the Data</w:t>
      </w:r>
    </w:p>
    <w:p w14:paraId="057979FB" w14:textId="77777777" w:rsidR="0003362E" w:rsidRPr="0003362E" w:rsidRDefault="0003362E" w:rsidP="004D3934">
      <w:pPr>
        <w:pStyle w:val="ListNumber"/>
        <w:numPr>
          <w:ilvl w:val="0"/>
          <w:numId w:val="0"/>
        </w:numPr>
        <w:spacing w:line="720" w:lineRule="auto"/>
        <w:ind w:left="360"/>
        <w:rPr>
          <w:sz w:val="24"/>
          <w:szCs w:val="24"/>
        </w:rPr>
      </w:pPr>
    </w:p>
    <w:p w14:paraId="54626968" w14:textId="013A140A" w:rsidR="004D223C" w:rsidRPr="004F65DF" w:rsidRDefault="00000000" w:rsidP="004D3934">
      <w:pPr>
        <w:pStyle w:val="ListNumber"/>
        <w:spacing w:line="720" w:lineRule="auto"/>
        <w:rPr>
          <w:b/>
          <w:bCs/>
          <w:sz w:val="28"/>
          <w:szCs w:val="28"/>
        </w:rPr>
      </w:pPr>
      <w:r w:rsidRPr="004F65DF">
        <w:rPr>
          <w:b/>
          <w:bCs/>
          <w:sz w:val="28"/>
          <w:szCs w:val="28"/>
        </w:rPr>
        <w:t>Note</w:t>
      </w:r>
      <w:r w:rsidRPr="004F65DF">
        <w:rPr>
          <w:b/>
          <w:bCs/>
          <w:sz w:val="28"/>
          <w:szCs w:val="28"/>
        </w:rPr>
        <w:br w:type="page"/>
      </w:r>
    </w:p>
    <w:p w14:paraId="642B2F46" w14:textId="40E79A71" w:rsidR="008139F6" w:rsidRDefault="00000000" w:rsidP="008139F6">
      <w:pPr>
        <w:pStyle w:val="Heading1"/>
        <w:spacing w:line="360" w:lineRule="auto"/>
      </w:pPr>
      <w:r>
        <w:lastRenderedPageBreak/>
        <w:t>Introduction</w:t>
      </w:r>
    </w:p>
    <w:p w14:paraId="67C1822B" w14:textId="77777777" w:rsidR="008139F6" w:rsidRPr="00536CCC" w:rsidRDefault="008139F6" w:rsidP="008139F6">
      <w:pPr>
        <w:pStyle w:val="NormalWeb"/>
        <w:rPr>
          <w:rFonts w:asciiTheme="minorHAnsi" w:eastAsiaTheme="minorEastAsia" w:hAnsiTheme="minorHAnsi" w:cstheme="minorBidi"/>
        </w:rPr>
      </w:pPr>
      <w:r w:rsidRPr="00536CCC">
        <w:rPr>
          <w:rFonts w:asciiTheme="minorHAnsi" w:eastAsiaTheme="minorEastAsia" w:hAnsiTheme="minorHAnsi" w:cstheme="minorBidi"/>
        </w:rPr>
        <w:t xml:space="preserve">The </w:t>
      </w:r>
      <w:r w:rsidRPr="00536CCC">
        <w:rPr>
          <w:rFonts w:asciiTheme="minorHAnsi" w:eastAsiaTheme="minorEastAsia" w:hAnsiTheme="minorHAnsi" w:cstheme="minorBidi"/>
          <w:b/>
          <w:bCs/>
        </w:rPr>
        <w:t>Excel Processor</w:t>
      </w:r>
      <w:r w:rsidRPr="00536CCC">
        <w:rPr>
          <w:rFonts w:asciiTheme="minorHAnsi" w:eastAsiaTheme="minorEastAsia" w:hAnsiTheme="minorHAnsi" w:cstheme="minorBidi"/>
        </w:rPr>
        <w:t xml:space="preserve"> is a powerful Python-based application designed to automate and streamline various tasks associated with Excel file manipulation. It provides users with a comprehensive toolset for data integration, conditional formatting, data cleanup, and more, all within a user-friendly graphical interface built using </w:t>
      </w:r>
      <w:proofErr w:type="spellStart"/>
      <w:r w:rsidRPr="00536CCC">
        <w:rPr>
          <w:rFonts w:asciiTheme="minorHAnsi" w:eastAsiaTheme="minorEastAsia" w:hAnsiTheme="minorHAnsi" w:cstheme="minorBidi"/>
        </w:rPr>
        <w:t>tkinter</w:t>
      </w:r>
      <w:proofErr w:type="spellEnd"/>
      <w:r w:rsidRPr="00536CCC">
        <w:rPr>
          <w:rFonts w:asciiTheme="minorHAnsi" w:eastAsiaTheme="minorEastAsia" w:hAnsiTheme="minorHAnsi" w:cstheme="minorBidi"/>
        </w:rPr>
        <w:t>.</w:t>
      </w:r>
    </w:p>
    <w:p w14:paraId="384BF93C" w14:textId="77777777" w:rsidR="008139F6" w:rsidRDefault="008139F6" w:rsidP="008139F6">
      <w:pPr>
        <w:pStyle w:val="NormalWeb"/>
      </w:pPr>
    </w:p>
    <w:p w14:paraId="05ABA17D" w14:textId="77777777" w:rsidR="008139F6" w:rsidRPr="008139F6" w:rsidRDefault="008139F6" w:rsidP="008139F6">
      <w:pPr>
        <w:pStyle w:val="Heading1"/>
      </w:pPr>
      <w:r w:rsidRPr="008139F6">
        <w:t>Purpose</w:t>
      </w:r>
    </w:p>
    <w:p w14:paraId="245EE12C" w14:textId="77777777" w:rsidR="008139F6" w:rsidRPr="00536CCC" w:rsidRDefault="008139F6" w:rsidP="008139F6">
      <w:pPr>
        <w:pStyle w:val="NormalWeb"/>
        <w:rPr>
          <w:rFonts w:asciiTheme="minorHAnsi" w:eastAsiaTheme="minorEastAsia" w:hAnsiTheme="minorHAnsi" w:cstheme="minorBidi"/>
        </w:rPr>
      </w:pPr>
      <w:r w:rsidRPr="00536CCC">
        <w:rPr>
          <w:rFonts w:asciiTheme="minorHAnsi" w:eastAsiaTheme="minorEastAsia" w:hAnsiTheme="minorHAnsi" w:cstheme="minorBidi"/>
        </w:rPr>
        <w:t xml:space="preserve">The primary goal of the Excel Processor is to enhance productivity by automating repetitive and complex tasks that are commonly performed in Excel. By leveraging the capabilities of Python libraries such as pandas and </w:t>
      </w:r>
      <w:proofErr w:type="spellStart"/>
      <w:r w:rsidRPr="00536CCC">
        <w:rPr>
          <w:rFonts w:asciiTheme="minorHAnsi" w:eastAsiaTheme="minorEastAsia" w:hAnsiTheme="minorHAnsi" w:cstheme="minorBidi"/>
        </w:rPr>
        <w:t>openpyxl</w:t>
      </w:r>
      <w:proofErr w:type="spellEnd"/>
      <w:r w:rsidRPr="00536CCC">
        <w:rPr>
          <w:rFonts w:asciiTheme="minorHAnsi" w:eastAsiaTheme="minorEastAsia" w:hAnsiTheme="minorHAnsi" w:cstheme="minorBidi"/>
        </w:rPr>
        <w:t>, this application enables users to efficiently manage and manipulate large datasets, ensuring accuracy and saving valuable time.</w:t>
      </w:r>
    </w:p>
    <w:p w14:paraId="5697BEAE" w14:textId="77777777" w:rsidR="0055116B" w:rsidRDefault="0055116B" w:rsidP="008139F6">
      <w:pPr>
        <w:pStyle w:val="NormalWeb"/>
      </w:pPr>
    </w:p>
    <w:p w14:paraId="66F127A1" w14:textId="77777777" w:rsidR="008139F6" w:rsidRDefault="008139F6" w:rsidP="008139F6">
      <w:pPr>
        <w:pStyle w:val="Heading1"/>
      </w:pPr>
      <w:r>
        <w:t>Key Benefits</w:t>
      </w:r>
    </w:p>
    <w:p w14:paraId="4C8A32BD" w14:textId="77777777" w:rsidR="008139F6" w:rsidRDefault="008139F6" w:rsidP="008139F6">
      <w:pPr>
        <w:numPr>
          <w:ilvl w:val="0"/>
          <w:numId w:val="15"/>
        </w:numPr>
        <w:spacing w:beforeAutospacing="1" w:after="100" w:afterAutospacing="1" w:line="240" w:lineRule="auto"/>
      </w:pPr>
      <w:r>
        <w:rPr>
          <w:rStyle w:val="Strong"/>
        </w:rPr>
        <w:t>Automation of Routine Tasks:</w:t>
      </w:r>
      <w:r>
        <w:t xml:space="preserve"> Automates the integration and processing of data across multiple Excel sheets, reducing the need for manual intervention.</w:t>
      </w:r>
    </w:p>
    <w:p w14:paraId="6CC96209" w14:textId="77777777" w:rsidR="008139F6" w:rsidRDefault="008139F6" w:rsidP="008139F6">
      <w:pPr>
        <w:numPr>
          <w:ilvl w:val="0"/>
          <w:numId w:val="15"/>
        </w:numPr>
        <w:spacing w:beforeAutospacing="1" w:after="100" w:afterAutospacing="1" w:line="240" w:lineRule="auto"/>
      </w:pPr>
      <w:r>
        <w:rPr>
          <w:rStyle w:val="Strong"/>
        </w:rPr>
        <w:t>Enhanced Data Management:</w:t>
      </w:r>
      <w:r>
        <w:t xml:space="preserve"> Provides tools for conditional formatting and data cleanup, ensuring that the resulting datasets are clean and ready for analysis.</w:t>
      </w:r>
    </w:p>
    <w:p w14:paraId="04C2EA42" w14:textId="77777777" w:rsidR="008139F6" w:rsidRDefault="008139F6" w:rsidP="008139F6">
      <w:pPr>
        <w:numPr>
          <w:ilvl w:val="0"/>
          <w:numId w:val="15"/>
        </w:numPr>
        <w:spacing w:beforeAutospacing="1" w:after="100" w:afterAutospacing="1" w:line="240" w:lineRule="auto"/>
      </w:pPr>
      <w:r>
        <w:rPr>
          <w:rStyle w:val="Strong"/>
        </w:rPr>
        <w:t>User-Friendly Interface:</w:t>
      </w:r>
      <w:r>
        <w:t xml:space="preserve"> Features a dynamic and visually appealing graphical user interface, making it accessible to users with varying levels of technical expertise.</w:t>
      </w:r>
    </w:p>
    <w:p w14:paraId="44A1AA89" w14:textId="77777777" w:rsidR="008139F6" w:rsidRDefault="008139F6" w:rsidP="008139F6">
      <w:pPr>
        <w:numPr>
          <w:ilvl w:val="0"/>
          <w:numId w:val="15"/>
        </w:numPr>
        <w:spacing w:beforeAutospacing="1" w:after="100" w:afterAutospacing="1" w:line="240" w:lineRule="auto"/>
      </w:pPr>
      <w:r>
        <w:rPr>
          <w:rStyle w:val="Strong"/>
        </w:rPr>
        <w:t>Customization:</w:t>
      </w:r>
      <w:r>
        <w:t xml:space="preserve"> Allows for customization based on specific user requirements, including adjusting processing criteria and GUI preferences.</w:t>
      </w:r>
    </w:p>
    <w:p w14:paraId="4DAB956A" w14:textId="77777777" w:rsidR="008139F6" w:rsidRDefault="008139F6" w:rsidP="008139F6">
      <w:pPr>
        <w:spacing w:line="360" w:lineRule="auto"/>
      </w:pPr>
    </w:p>
    <w:p w14:paraId="50142260" w14:textId="77777777" w:rsidR="008139F6" w:rsidRDefault="008139F6" w:rsidP="008139F6">
      <w:pPr>
        <w:spacing w:line="360" w:lineRule="auto"/>
      </w:pPr>
    </w:p>
    <w:p w14:paraId="1B2B2D27" w14:textId="77777777" w:rsidR="008139F6" w:rsidRDefault="008139F6" w:rsidP="008139F6">
      <w:pPr>
        <w:spacing w:line="360" w:lineRule="auto"/>
      </w:pPr>
    </w:p>
    <w:p w14:paraId="7CAB7CB1" w14:textId="77777777" w:rsidR="008139F6" w:rsidRDefault="008139F6" w:rsidP="008139F6">
      <w:pPr>
        <w:spacing w:line="360" w:lineRule="auto"/>
      </w:pPr>
    </w:p>
    <w:p w14:paraId="577931A5" w14:textId="77777777" w:rsidR="008139F6" w:rsidRDefault="008139F6" w:rsidP="008139F6">
      <w:pPr>
        <w:spacing w:line="360" w:lineRule="auto"/>
      </w:pPr>
    </w:p>
    <w:p w14:paraId="4222C863" w14:textId="77777777" w:rsidR="008139F6" w:rsidRDefault="008139F6" w:rsidP="008139F6">
      <w:pPr>
        <w:spacing w:line="360" w:lineRule="auto"/>
      </w:pPr>
    </w:p>
    <w:p w14:paraId="4C1AF7A9" w14:textId="77777777" w:rsidR="008139F6" w:rsidRDefault="008139F6" w:rsidP="008139F6">
      <w:pPr>
        <w:spacing w:line="360" w:lineRule="auto"/>
      </w:pPr>
    </w:p>
    <w:p w14:paraId="12E75177" w14:textId="77777777" w:rsidR="008139F6" w:rsidRDefault="008139F6" w:rsidP="008139F6">
      <w:pPr>
        <w:spacing w:line="360" w:lineRule="auto"/>
      </w:pPr>
    </w:p>
    <w:p w14:paraId="3A093DBD" w14:textId="5AAC1CEF" w:rsidR="004D223C" w:rsidRPr="008139F6" w:rsidRDefault="00000000" w:rsidP="008139F6">
      <w:pPr>
        <w:pStyle w:val="Heading1"/>
      </w:pPr>
      <w:r>
        <w:t>Sheet Requirements</w:t>
      </w:r>
    </w:p>
    <w:p w14:paraId="2932ED98" w14:textId="77777777" w:rsidR="006416C7" w:rsidRPr="006416C7" w:rsidRDefault="00F00F6B" w:rsidP="00663418">
      <w:pPr>
        <w:pStyle w:val="ListParagraph"/>
        <w:numPr>
          <w:ilvl w:val="0"/>
          <w:numId w:val="20"/>
        </w:numPr>
        <w:spacing w:line="480" w:lineRule="auto"/>
        <w:rPr>
          <w:rStyle w:val="SubtleEmphasis"/>
          <w:i w:val="0"/>
          <w:iCs w:val="0"/>
          <w:color w:val="000000" w:themeColor="text1"/>
          <w:sz w:val="24"/>
          <w:szCs w:val="24"/>
        </w:rPr>
      </w:pPr>
      <w:proofErr w:type="spellStart"/>
      <w:r w:rsidRPr="006416C7">
        <w:rPr>
          <w:rStyle w:val="SubtleEmphasis"/>
          <w:i w:val="0"/>
          <w:iCs w:val="0"/>
          <w:color w:val="000000" w:themeColor="text1"/>
          <w:sz w:val="24"/>
          <w:szCs w:val="24"/>
        </w:rPr>
        <w:t>BOM_Master</w:t>
      </w:r>
      <w:proofErr w:type="spellEnd"/>
    </w:p>
    <w:p w14:paraId="3602E228" w14:textId="77777777" w:rsidR="006416C7" w:rsidRPr="006416C7" w:rsidRDefault="006416C7" w:rsidP="00663418">
      <w:pPr>
        <w:pStyle w:val="ListParagraph"/>
        <w:numPr>
          <w:ilvl w:val="1"/>
          <w:numId w:val="20"/>
        </w:numPr>
        <w:spacing w:line="480" w:lineRule="auto"/>
        <w:rPr>
          <w:sz w:val="24"/>
          <w:szCs w:val="24"/>
        </w:rPr>
      </w:pPr>
      <w:r>
        <w:rPr>
          <w:b/>
        </w:rPr>
        <w:t>Family</w:t>
      </w:r>
    </w:p>
    <w:p w14:paraId="18C4E9CA" w14:textId="77777777" w:rsidR="006416C7" w:rsidRPr="006416C7" w:rsidRDefault="006416C7" w:rsidP="00663418">
      <w:pPr>
        <w:pStyle w:val="ListParagraph"/>
        <w:numPr>
          <w:ilvl w:val="1"/>
          <w:numId w:val="20"/>
        </w:numPr>
        <w:spacing w:line="480" w:lineRule="auto"/>
        <w:rPr>
          <w:sz w:val="24"/>
          <w:szCs w:val="24"/>
        </w:rPr>
      </w:pPr>
      <w:r>
        <w:rPr>
          <w:b/>
        </w:rPr>
        <w:t>Model</w:t>
      </w:r>
    </w:p>
    <w:p w14:paraId="5EB78347" w14:textId="77777777" w:rsidR="006416C7" w:rsidRPr="006416C7" w:rsidRDefault="006416C7" w:rsidP="00663418">
      <w:pPr>
        <w:pStyle w:val="ListParagraph"/>
        <w:numPr>
          <w:ilvl w:val="1"/>
          <w:numId w:val="20"/>
        </w:numPr>
        <w:spacing w:line="480" w:lineRule="auto"/>
        <w:rPr>
          <w:sz w:val="24"/>
          <w:szCs w:val="24"/>
        </w:rPr>
      </w:pPr>
      <w:r>
        <w:rPr>
          <w:b/>
        </w:rPr>
        <w:t>Main item trim</w:t>
      </w:r>
    </w:p>
    <w:p w14:paraId="4103A368" w14:textId="77777777" w:rsidR="006416C7" w:rsidRPr="006416C7" w:rsidRDefault="006416C7" w:rsidP="00663418">
      <w:pPr>
        <w:pStyle w:val="ListParagraph"/>
        <w:numPr>
          <w:ilvl w:val="1"/>
          <w:numId w:val="20"/>
        </w:numPr>
        <w:spacing w:line="480" w:lineRule="auto"/>
        <w:rPr>
          <w:sz w:val="24"/>
          <w:szCs w:val="24"/>
        </w:rPr>
      </w:pPr>
      <w:r>
        <w:rPr>
          <w:b/>
        </w:rPr>
        <w:t>Item Des</w:t>
      </w:r>
    </w:p>
    <w:p w14:paraId="4E75B7DA" w14:textId="77777777" w:rsidR="006416C7" w:rsidRPr="006416C7" w:rsidRDefault="006416C7" w:rsidP="00663418">
      <w:pPr>
        <w:pStyle w:val="ListParagraph"/>
        <w:numPr>
          <w:ilvl w:val="1"/>
          <w:numId w:val="20"/>
        </w:numPr>
        <w:spacing w:line="480" w:lineRule="auto"/>
        <w:rPr>
          <w:sz w:val="24"/>
          <w:szCs w:val="24"/>
        </w:rPr>
      </w:pPr>
      <w:r>
        <w:rPr>
          <w:b/>
        </w:rPr>
        <w:t>Item Trim</w:t>
      </w:r>
    </w:p>
    <w:p w14:paraId="5D826D83" w14:textId="77777777" w:rsidR="006416C7" w:rsidRPr="006416C7" w:rsidRDefault="006416C7" w:rsidP="00663418">
      <w:pPr>
        <w:pStyle w:val="ListParagraph"/>
        <w:numPr>
          <w:ilvl w:val="1"/>
          <w:numId w:val="20"/>
        </w:numPr>
        <w:spacing w:line="480" w:lineRule="auto"/>
        <w:rPr>
          <w:sz w:val="24"/>
          <w:szCs w:val="24"/>
        </w:rPr>
      </w:pPr>
      <w:proofErr w:type="spellStart"/>
      <w:r>
        <w:rPr>
          <w:b/>
        </w:rPr>
        <w:t>Component_Desc</w:t>
      </w:r>
      <w:proofErr w:type="spellEnd"/>
    </w:p>
    <w:p w14:paraId="6CC38BFB" w14:textId="77777777" w:rsidR="006416C7" w:rsidRPr="006416C7" w:rsidRDefault="006416C7" w:rsidP="00663418">
      <w:pPr>
        <w:pStyle w:val="ListParagraph"/>
        <w:numPr>
          <w:ilvl w:val="1"/>
          <w:numId w:val="20"/>
        </w:numPr>
        <w:spacing w:line="480" w:lineRule="auto"/>
        <w:rPr>
          <w:sz w:val="24"/>
          <w:szCs w:val="24"/>
        </w:rPr>
      </w:pPr>
      <w:proofErr w:type="spellStart"/>
      <w:r>
        <w:rPr>
          <w:b/>
        </w:rPr>
        <w:t>Qty_Per_Assly</w:t>
      </w:r>
      <w:proofErr w:type="spellEnd"/>
    </w:p>
    <w:p w14:paraId="225661C8" w14:textId="77777777" w:rsidR="006416C7" w:rsidRPr="006416C7" w:rsidRDefault="006416C7" w:rsidP="00663418">
      <w:pPr>
        <w:pStyle w:val="ListParagraph"/>
        <w:numPr>
          <w:ilvl w:val="1"/>
          <w:numId w:val="20"/>
        </w:numPr>
        <w:spacing w:line="480" w:lineRule="auto"/>
        <w:rPr>
          <w:sz w:val="24"/>
          <w:szCs w:val="24"/>
        </w:rPr>
      </w:pPr>
      <w:r>
        <w:rPr>
          <w:b/>
        </w:rPr>
        <w:t>Buyer Name</w:t>
      </w:r>
    </w:p>
    <w:p w14:paraId="7D904E07" w14:textId="4AB3BD09" w:rsidR="004D223C" w:rsidRPr="006416C7" w:rsidRDefault="006416C7" w:rsidP="00663418">
      <w:pPr>
        <w:pStyle w:val="ListParagraph"/>
        <w:numPr>
          <w:ilvl w:val="1"/>
          <w:numId w:val="20"/>
        </w:numPr>
        <w:spacing w:line="480" w:lineRule="auto"/>
        <w:rPr>
          <w:rStyle w:val="SubtleEmphasis"/>
        </w:rPr>
      </w:pPr>
      <w:r>
        <w:rPr>
          <w:b/>
        </w:rPr>
        <w:t>Supplier Name</w:t>
      </w:r>
      <w:r w:rsidR="00000000" w:rsidRPr="006416C7">
        <w:rPr>
          <w:b/>
        </w:rPr>
        <w:br/>
      </w:r>
    </w:p>
    <w:p w14:paraId="240E6632" w14:textId="77777777" w:rsidR="004D223C" w:rsidRPr="006416C7" w:rsidRDefault="00000000" w:rsidP="00663418">
      <w:pPr>
        <w:pStyle w:val="ListParagraph"/>
        <w:numPr>
          <w:ilvl w:val="0"/>
          <w:numId w:val="20"/>
        </w:numPr>
        <w:spacing w:line="480" w:lineRule="auto"/>
        <w:rPr>
          <w:rStyle w:val="SubtleEmphasis"/>
          <w:b/>
          <w:bCs/>
          <w:i w:val="0"/>
          <w:iCs w:val="0"/>
          <w:color w:val="000000" w:themeColor="text1"/>
          <w:sz w:val="24"/>
          <w:szCs w:val="24"/>
        </w:rPr>
      </w:pPr>
      <w:proofErr w:type="spellStart"/>
      <w:r w:rsidRPr="006416C7">
        <w:rPr>
          <w:rStyle w:val="SubtleEmphasis"/>
          <w:b/>
          <w:bCs/>
          <w:i w:val="0"/>
          <w:iCs w:val="0"/>
          <w:color w:val="000000" w:themeColor="text1"/>
          <w:sz w:val="24"/>
          <w:szCs w:val="24"/>
        </w:rPr>
        <w:t>Stock_</w:t>
      </w:r>
      <w:proofErr w:type="gramStart"/>
      <w:r w:rsidRPr="006416C7">
        <w:rPr>
          <w:rStyle w:val="SubtleEmphasis"/>
          <w:b/>
          <w:bCs/>
          <w:i w:val="0"/>
          <w:iCs w:val="0"/>
          <w:color w:val="000000" w:themeColor="text1"/>
          <w:sz w:val="24"/>
          <w:szCs w:val="24"/>
        </w:rPr>
        <w:t>input</w:t>
      </w:r>
      <w:proofErr w:type="spellEnd"/>
      <w:proofErr w:type="gramEnd"/>
    </w:p>
    <w:p w14:paraId="5773452F" w14:textId="315A3185" w:rsidR="004D223C" w:rsidRPr="00663418" w:rsidRDefault="00000000" w:rsidP="00663418">
      <w:pPr>
        <w:pStyle w:val="ListParagraph"/>
        <w:spacing w:line="480" w:lineRule="auto"/>
        <w:ind w:left="360"/>
        <w:rPr>
          <w:color w:val="000000" w:themeColor="text1"/>
          <w:sz w:val="22"/>
          <w:szCs w:val="22"/>
        </w:rPr>
      </w:pPr>
      <w:r w:rsidRPr="006416C7">
        <w:rPr>
          <w:rStyle w:val="SubtleEmphasis"/>
          <w:sz w:val="24"/>
          <w:szCs w:val="24"/>
        </w:rPr>
        <w:t>•</w:t>
      </w:r>
      <w:r w:rsidRPr="006416C7">
        <w:rPr>
          <w:b/>
          <w:i/>
          <w:iCs/>
        </w:rPr>
        <w:t xml:space="preserve"> </w:t>
      </w:r>
      <w:r w:rsidRPr="006416C7">
        <w:rPr>
          <w:b/>
        </w:rPr>
        <w:t>Item Trim</w:t>
      </w:r>
      <w:r w:rsidRPr="006416C7">
        <w:rPr>
          <w:b/>
        </w:rPr>
        <w:br/>
        <w:t xml:space="preserve">• </w:t>
      </w:r>
      <w:proofErr w:type="spellStart"/>
      <w:r w:rsidRPr="006416C7">
        <w:rPr>
          <w:b/>
        </w:rPr>
        <w:t>Component</w:t>
      </w:r>
      <w:r w:rsidR="006416C7" w:rsidRPr="006416C7">
        <w:rPr>
          <w:b/>
        </w:rPr>
        <w:t>_Desc</w:t>
      </w:r>
      <w:proofErr w:type="spellEnd"/>
      <w:r w:rsidRPr="006416C7">
        <w:rPr>
          <w:b/>
        </w:rPr>
        <w:br/>
        <w:t xml:space="preserve">• </w:t>
      </w:r>
      <w:proofErr w:type="spellStart"/>
      <w:r w:rsidRPr="006416C7">
        <w:rPr>
          <w:b/>
        </w:rPr>
        <w:t>Stock</w:t>
      </w:r>
      <w:r w:rsidR="006416C7" w:rsidRPr="006416C7">
        <w:rPr>
          <w:b/>
        </w:rPr>
        <w:t>_</w:t>
      </w:r>
      <w:r w:rsidRPr="006416C7">
        <w:rPr>
          <w:b/>
        </w:rPr>
        <w:t>on</w:t>
      </w:r>
      <w:r w:rsidR="006416C7" w:rsidRPr="006416C7">
        <w:rPr>
          <w:b/>
        </w:rPr>
        <w:t>_h</w:t>
      </w:r>
      <w:r w:rsidRPr="006416C7">
        <w:rPr>
          <w:b/>
        </w:rPr>
        <w:t>and</w:t>
      </w:r>
      <w:proofErr w:type="spellEnd"/>
      <w:r w:rsidRPr="006416C7">
        <w:rPr>
          <w:b/>
        </w:rPr>
        <w:br/>
      </w:r>
    </w:p>
    <w:p w14:paraId="7C31FEAD" w14:textId="24EA6AF4" w:rsidR="004D223C" w:rsidRPr="00663418" w:rsidRDefault="00F00F6B" w:rsidP="008139F6">
      <w:pPr>
        <w:spacing w:line="360" w:lineRule="auto"/>
        <w:rPr>
          <w:color w:val="000000" w:themeColor="text1"/>
          <w:sz w:val="22"/>
          <w:szCs w:val="22"/>
        </w:rPr>
      </w:pPr>
      <w:r w:rsidRPr="00663418">
        <w:rPr>
          <w:color w:val="000000" w:themeColor="text1"/>
          <w:sz w:val="22"/>
          <w:szCs w:val="22"/>
        </w:rPr>
        <w:t xml:space="preserve">The Software is case-sensitive. </w:t>
      </w:r>
      <w:r w:rsidRPr="00663418">
        <w:rPr>
          <w:color w:val="000000" w:themeColor="text1"/>
          <w:sz w:val="22"/>
          <w:szCs w:val="22"/>
        </w:rPr>
        <w:t>The Table name and the column name should be same as mentioned above.</w:t>
      </w:r>
      <w:r w:rsidR="006416C7" w:rsidRPr="00663418">
        <w:rPr>
          <w:color w:val="000000" w:themeColor="text1"/>
          <w:sz w:val="22"/>
          <w:szCs w:val="22"/>
        </w:rPr>
        <w:t xml:space="preserve"> </w:t>
      </w:r>
      <w:r w:rsidR="00663418" w:rsidRPr="00663418">
        <w:rPr>
          <w:color w:val="000000" w:themeColor="text1"/>
          <w:sz w:val="22"/>
          <w:szCs w:val="22"/>
        </w:rPr>
        <w:t>Although</w:t>
      </w:r>
      <w:r w:rsidR="006416C7" w:rsidRPr="00663418">
        <w:rPr>
          <w:color w:val="000000" w:themeColor="text1"/>
          <w:sz w:val="22"/>
          <w:szCs w:val="22"/>
        </w:rPr>
        <w:t xml:space="preserve"> t</w:t>
      </w:r>
      <w:r w:rsidR="006416C7" w:rsidRPr="00663418">
        <w:rPr>
          <w:color w:val="000000" w:themeColor="text1"/>
          <w:sz w:val="22"/>
          <w:szCs w:val="22"/>
        </w:rPr>
        <w:t xml:space="preserve">he user can change the sequence/order of the table </w:t>
      </w:r>
      <w:r w:rsidR="00000000" w:rsidRPr="00663418">
        <w:rPr>
          <w:color w:val="000000" w:themeColor="text1"/>
          <w:sz w:val="22"/>
          <w:szCs w:val="22"/>
        </w:rPr>
        <w:t>Be cautious when entering data into these fields, as incorrect inputs will lead to incorrect outputs.</w:t>
      </w:r>
    </w:p>
    <w:p w14:paraId="2318D8A8" w14:textId="77777777" w:rsidR="008139F6" w:rsidRDefault="008139F6" w:rsidP="008139F6">
      <w:pPr>
        <w:spacing w:line="360" w:lineRule="auto"/>
      </w:pPr>
    </w:p>
    <w:p w14:paraId="286F1E9F" w14:textId="77777777" w:rsidR="008139F6" w:rsidRDefault="008139F6" w:rsidP="008139F6">
      <w:pPr>
        <w:spacing w:line="360" w:lineRule="auto"/>
      </w:pPr>
    </w:p>
    <w:p w14:paraId="6889958D" w14:textId="77777777" w:rsidR="008139F6" w:rsidRDefault="008139F6" w:rsidP="008139F6">
      <w:pPr>
        <w:spacing w:line="360" w:lineRule="auto"/>
      </w:pPr>
    </w:p>
    <w:p w14:paraId="593F4378" w14:textId="77777777" w:rsidR="008139F6" w:rsidRDefault="008139F6" w:rsidP="008139F6">
      <w:pPr>
        <w:spacing w:line="360" w:lineRule="auto"/>
      </w:pPr>
    </w:p>
    <w:p w14:paraId="2504348D" w14:textId="77777777" w:rsidR="004D223C" w:rsidRDefault="00000000" w:rsidP="008139F6">
      <w:pPr>
        <w:pStyle w:val="Heading1"/>
        <w:spacing w:line="360" w:lineRule="auto"/>
      </w:pPr>
      <w:r>
        <w:t>Steps to Use the Application</w:t>
      </w:r>
    </w:p>
    <w:p w14:paraId="2D60C8E2" w14:textId="77777777" w:rsidR="004D223C" w:rsidRDefault="00000000" w:rsidP="008139F6">
      <w:pPr>
        <w:pStyle w:val="Heading2"/>
        <w:spacing w:line="360" w:lineRule="auto"/>
      </w:pPr>
      <w:r>
        <w:t>1. Prepare the File</w:t>
      </w:r>
    </w:p>
    <w:p w14:paraId="430932C0" w14:textId="52ECCB50" w:rsidR="006416C7" w:rsidRPr="008139F6" w:rsidRDefault="00000000" w:rsidP="008139F6">
      <w:pPr>
        <w:spacing w:line="360" w:lineRule="auto"/>
        <w:rPr>
          <w:sz w:val="22"/>
          <w:szCs w:val="22"/>
        </w:rPr>
      </w:pPr>
      <w:r w:rsidRPr="008139F6">
        <w:rPr>
          <w:sz w:val="22"/>
          <w:szCs w:val="22"/>
        </w:rPr>
        <w:t>Create and save the XLSX file with the required sheets.</w:t>
      </w:r>
      <w:r w:rsidRPr="008139F6">
        <w:rPr>
          <w:sz w:val="22"/>
          <w:szCs w:val="22"/>
        </w:rPr>
        <w:br/>
        <w:t>Close the file.</w:t>
      </w:r>
    </w:p>
    <w:p w14:paraId="371810CD" w14:textId="77777777" w:rsidR="004D223C" w:rsidRDefault="00000000" w:rsidP="008139F6">
      <w:pPr>
        <w:pStyle w:val="Heading2"/>
        <w:spacing w:line="360" w:lineRule="auto"/>
      </w:pPr>
      <w:r>
        <w:t>2. Open the Application</w:t>
      </w:r>
    </w:p>
    <w:p w14:paraId="31495AF8" w14:textId="77777777" w:rsidR="004D223C" w:rsidRPr="008139F6" w:rsidRDefault="00000000" w:rsidP="008139F6">
      <w:pPr>
        <w:spacing w:line="360" w:lineRule="auto"/>
        <w:rPr>
          <w:sz w:val="22"/>
          <w:szCs w:val="22"/>
        </w:rPr>
      </w:pPr>
      <w:r w:rsidRPr="008139F6">
        <w:rPr>
          <w:sz w:val="22"/>
          <w:szCs w:val="22"/>
        </w:rPr>
        <w:t>Launch the Excel Processor app.</w:t>
      </w:r>
      <w:r w:rsidRPr="008139F6">
        <w:rPr>
          <w:sz w:val="22"/>
          <w:szCs w:val="22"/>
        </w:rPr>
        <w:br/>
        <w:t>Click on Browse to select your XLSX file.</w:t>
      </w:r>
    </w:p>
    <w:p w14:paraId="6633B568" w14:textId="77777777" w:rsidR="004D223C" w:rsidRDefault="00000000" w:rsidP="008139F6">
      <w:pPr>
        <w:pStyle w:val="Heading2"/>
        <w:spacing w:line="360" w:lineRule="auto"/>
      </w:pPr>
      <w:r>
        <w:t>3. Provide Inputs</w:t>
      </w:r>
    </w:p>
    <w:p w14:paraId="68C34466" w14:textId="77777777" w:rsidR="004D223C" w:rsidRPr="008139F6" w:rsidRDefault="00000000" w:rsidP="008139F6">
      <w:pPr>
        <w:spacing w:line="360" w:lineRule="auto"/>
        <w:rPr>
          <w:sz w:val="22"/>
          <w:szCs w:val="22"/>
        </w:rPr>
      </w:pPr>
      <w:r w:rsidRPr="008139F6">
        <w:rPr>
          <w:sz w:val="22"/>
          <w:szCs w:val="22"/>
        </w:rPr>
        <w:t>After selecting the file, click on Provide Inputs.</w:t>
      </w:r>
      <w:r w:rsidRPr="008139F6">
        <w:rPr>
          <w:sz w:val="22"/>
          <w:szCs w:val="22"/>
        </w:rPr>
        <w:br/>
        <w:t>You will receive status updates in the message area.</w:t>
      </w:r>
    </w:p>
    <w:p w14:paraId="2623F34B" w14:textId="77777777" w:rsidR="004D223C" w:rsidRDefault="00000000" w:rsidP="008139F6">
      <w:pPr>
        <w:pStyle w:val="Heading2"/>
        <w:spacing w:line="360" w:lineRule="auto"/>
      </w:pPr>
      <w:r>
        <w:t>4. Enter Data</w:t>
      </w:r>
    </w:p>
    <w:p w14:paraId="4C394FD9" w14:textId="77777777" w:rsidR="004D223C" w:rsidRPr="008139F6" w:rsidRDefault="00000000" w:rsidP="008139F6">
      <w:pPr>
        <w:spacing w:line="360" w:lineRule="auto"/>
        <w:rPr>
          <w:sz w:val="22"/>
          <w:szCs w:val="22"/>
        </w:rPr>
      </w:pPr>
      <w:r w:rsidRPr="008139F6">
        <w:rPr>
          <w:sz w:val="22"/>
          <w:szCs w:val="22"/>
        </w:rPr>
        <w:t>The Excel file will open automatically with two new sheets: Model_Counts and Stock_analysis.</w:t>
      </w:r>
      <w:r w:rsidRPr="008139F6">
        <w:rPr>
          <w:sz w:val="22"/>
          <w:szCs w:val="22"/>
        </w:rPr>
        <w:br/>
        <w:t>Enter the necessary data, save, and close the file.</w:t>
      </w:r>
    </w:p>
    <w:p w14:paraId="4DB91C3C" w14:textId="77777777" w:rsidR="004D223C" w:rsidRDefault="00000000" w:rsidP="008139F6">
      <w:pPr>
        <w:pStyle w:val="Heading2"/>
        <w:spacing w:line="360" w:lineRule="auto"/>
      </w:pPr>
      <w:r>
        <w:t>5. Process the Data</w:t>
      </w:r>
    </w:p>
    <w:p w14:paraId="517D12EC" w14:textId="77777777" w:rsidR="004D223C" w:rsidRPr="008139F6" w:rsidRDefault="00000000" w:rsidP="008139F6">
      <w:pPr>
        <w:spacing w:line="360" w:lineRule="auto"/>
        <w:rPr>
          <w:sz w:val="22"/>
          <w:szCs w:val="22"/>
        </w:rPr>
      </w:pPr>
      <w:r w:rsidRPr="008139F6">
        <w:rPr>
          <w:sz w:val="22"/>
          <w:szCs w:val="22"/>
        </w:rPr>
        <w:t>Click on Process.</w:t>
      </w:r>
      <w:r w:rsidRPr="008139F6">
        <w:rPr>
          <w:sz w:val="22"/>
          <w:szCs w:val="22"/>
        </w:rPr>
        <w:br/>
        <w:t>You will receive a message saying 'Final_Sheet created successfully' in the status area.</w:t>
      </w:r>
      <w:r w:rsidRPr="008139F6">
        <w:rPr>
          <w:sz w:val="22"/>
          <w:szCs w:val="22"/>
        </w:rPr>
        <w:br/>
        <w:t>Click on Open Final Sheet to view the Final_Sheet in the Excel file.</w:t>
      </w:r>
    </w:p>
    <w:p w14:paraId="07CDF2A8" w14:textId="77777777" w:rsidR="008139F6" w:rsidRDefault="008139F6" w:rsidP="008139F6">
      <w:pPr>
        <w:spacing w:line="360" w:lineRule="auto"/>
      </w:pPr>
    </w:p>
    <w:p w14:paraId="29A60C4E" w14:textId="77777777" w:rsidR="00CE0C12" w:rsidRDefault="00CE0C12" w:rsidP="008139F6">
      <w:pPr>
        <w:spacing w:line="360" w:lineRule="auto"/>
      </w:pPr>
    </w:p>
    <w:p w14:paraId="54E62754" w14:textId="77777777" w:rsidR="00CE0C12" w:rsidRDefault="00CE0C12" w:rsidP="008139F6">
      <w:pPr>
        <w:spacing w:line="360" w:lineRule="auto"/>
      </w:pPr>
    </w:p>
    <w:p w14:paraId="6A9F53E1" w14:textId="77777777" w:rsidR="00CE0C12" w:rsidRDefault="00CE0C12" w:rsidP="008139F6">
      <w:pPr>
        <w:spacing w:line="360" w:lineRule="auto"/>
      </w:pPr>
    </w:p>
    <w:p w14:paraId="551F4E91" w14:textId="77777777" w:rsidR="00CE0C12" w:rsidRDefault="00CE0C12" w:rsidP="008139F6">
      <w:pPr>
        <w:spacing w:line="360" w:lineRule="auto"/>
      </w:pPr>
    </w:p>
    <w:p w14:paraId="3BE6E63B" w14:textId="77777777" w:rsidR="00CE0C12" w:rsidRDefault="00CE0C12" w:rsidP="008139F6">
      <w:pPr>
        <w:spacing w:line="360" w:lineRule="auto"/>
      </w:pPr>
    </w:p>
    <w:p w14:paraId="464BBB81" w14:textId="77777777" w:rsidR="004D223C" w:rsidRDefault="00000000" w:rsidP="008139F6">
      <w:pPr>
        <w:pStyle w:val="Heading1"/>
        <w:spacing w:line="360" w:lineRule="auto"/>
      </w:pPr>
      <w:r>
        <w:t>Note:</w:t>
      </w:r>
    </w:p>
    <w:p w14:paraId="49E67B0C" w14:textId="6E5A009F" w:rsidR="004D223C" w:rsidRDefault="00000000" w:rsidP="008139F6">
      <w:pPr>
        <w:spacing w:line="360" w:lineRule="auto"/>
        <w:rPr>
          <w:sz w:val="22"/>
          <w:szCs w:val="22"/>
        </w:rPr>
      </w:pPr>
      <w:r w:rsidRPr="008139F6">
        <w:rPr>
          <w:sz w:val="22"/>
          <w:szCs w:val="22"/>
        </w:rPr>
        <w:t>If changes in input data are required, simply update, save, and close the file.</w:t>
      </w:r>
      <w:r w:rsidRPr="008139F6">
        <w:rPr>
          <w:sz w:val="22"/>
          <w:szCs w:val="22"/>
        </w:rPr>
        <w:br/>
        <w:t>Re-open the Excel Processor app, browse to select your file, and click Process directly.</w:t>
      </w:r>
      <w:r w:rsidRPr="008139F6">
        <w:rPr>
          <w:sz w:val="22"/>
          <w:szCs w:val="22"/>
        </w:rPr>
        <w:br/>
        <w:t>If you skip the Provide Inputs step, the Final_Sheet will be created based on the newly generated Model_Counts and Stock_analysis sheets with default values set to 0</w:t>
      </w:r>
      <w:r w:rsidR="008139F6" w:rsidRPr="008139F6">
        <w:rPr>
          <w:sz w:val="22"/>
          <w:szCs w:val="22"/>
        </w:rPr>
        <w:t>.</w:t>
      </w:r>
    </w:p>
    <w:p w14:paraId="68964EB3" w14:textId="77777777" w:rsidR="00CE0C12" w:rsidRDefault="00CE0C12" w:rsidP="008139F6">
      <w:pPr>
        <w:spacing w:line="360" w:lineRule="auto"/>
        <w:rPr>
          <w:sz w:val="22"/>
          <w:szCs w:val="22"/>
        </w:rPr>
      </w:pPr>
    </w:p>
    <w:p w14:paraId="2692EF79" w14:textId="16625D6F" w:rsidR="00CE0C12" w:rsidRDefault="00CE0C12" w:rsidP="00CE0C12">
      <w:pPr>
        <w:pStyle w:val="Heading1"/>
        <w:rPr>
          <w:noProof/>
        </w:rPr>
      </w:pPr>
      <w:r>
        <w:t xml:space="preserve">Screenshots </w:t>
      </w:r>
    </w:p>
    <w:p w14:paraId="4AE4C1E1" w14:textId="012800D7" w:rsidR="004F65DF" w:rsidRDefault="004F65DF" w:rsidP="004F65DF">
      <w:pPr>
        <w:pStyle w:val="Heading2"/>
      </w:pPr>
      <w:r>
        <w:t>Initial Appearance</w:t>
      </w:r>
    </w:p>
    <w:p w14:paraId="3999D320" w14:textId="77777777" w:rsidR="004F65DF" w:rsidRDefault="004F65DF" w:rsidP="004F65DF">
      <w:pPr>
        <w:rPr>
          <w:noProof/>
        </w:rPr>
      </w:pPr>
    </w:p>
    <w:p w14:paraId="616545C9" w14:textId="7D5178F2" w:rsidR="004F65DF" w:rsidRDefault="004F65DF" w:rsidP="004F65DF">
      <w:r>
        <w:rPr>
          <w:noProof/>
        </w:rPr>
        <w:drawing>
          <wp:inline distT="0" distB="0" distL="0" distR="0" wp14:anchorId="37705539" wp14:editId="6B8235A9">
            <wp:extent cx="5173452" cy="272776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346335" cy="2818918"/>
                    </a:xfrm>
                    <a:prstGeom prst="rect">
                      <a:avLst/>
                    </a:prstGeom>
                  </pic:spPr>
                </pic:pic>
              </a:graphicData>
            </a:graphic>
          </wp:inline>
        </w:drawing>
      </w:r>
    </w:p>
    <w:p w14:paraId="4687C36B" w14:textId="77777777" w:rsidR="004F65DF" w:rsidRDefault="004F65DF" w:rsidP="004F65DF"/>
    <w:p w14:paraId="419317F2" w14:textId="77777777" w:rsidR="004F65DF" w:rsidRDefault="004F65DF" w:rsidP="004F65DF"/>
    <w:p w14:paraId="2CAE2B8A" w14:textId="77777777" w:rsidR="004F65DF" w:rsidRDefault="004F65DF" w:rsidP="004F65DF"/>
    <w:p w14:paraId="2AE12A12" w14:textId="77777777" w:rsidR="004F65DF" w:rsidRDefault="004F65DF" w:rsidP="004F65DF"/>
    <w:p w14:paraId="113486D9" w14:textId="77777777" w:rsidR="004F65DF" w:rsidRDefault="004F65DF" w:rsidP="004F65DF"/>
    <w:p w14:paraId="76E11543" w14:textId="77777777" w:rsidR="004F65DF" w:rsidRDefault="004F65DF" w:rsidP="004F65DF"/>
    <w:p w14:paraId="6DA506D6" w14:textId="73640F8E" w:rsidR="004F65DF" w:rsidRDefault="004F65DF" w:rsidP="004F65DF">
      <w:pPr>
        <w:pStyle w:val="Heading2"/>
      </w:pPr>
      <w:r>
        <w:t>Appearance in working state</w:t>
      </w:r>
    </w:p>
    <w:p w14:paraId="2DB024A7" w14:textId="77777777" w:rsidR="004F65DF" w:rsidRPr="004F65DF" w:rsidRDefault="004F65DF" w:rsidP="004F65DF"/>
    <w:p w14:paraId="5CBDF400" w14:textId="7E469391" w:rsidR="004F65DF" w:rsidRDefault="004F65DF" w:rsidP="004F65DF">
      <w:r w:rsidRPr="00CE0C12">
        <w:rPr>
          <w:noProof/>
        </w:rPr>
        <w:drawing>
          <wp:inline distT="0" distB="0" distL="0" distR="0" wp14:anchorId="6B22BCDC" wp14:editId="2EB421CF">
            <wp:extent cx="3453428" cy="27511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8313" cy="2755042"/>
                    </a:xfrm>
                    <a:prstGeom prst="rect">
                      <a:avLst/>
                    </a:prstGeom>
                  </pic:spPr>
                </pic:pic>
              </a:graphicData>
            </a:graphic>
          </wp:inline>
        </w:drawing>
      </w:r>
    </w:p>
    <w:p w14:paraId="5BC5F4A8" w14:textId="77777777" w:rsidR="004F65DF" w:rsidRDefault="004F65DF" w:rsidP="004F65DF"/>
    <w:p w14:paraId="7397EE73" w14:textId="77777777" w:rsidR="004F65DF" w:rsidRDefault="004F65DF" w:rsidP="004F65DF"/>
    <w:p w14:paraId="0352A3FF" w14:textId="146A3053" w:rsidR="00F00F6B" w:rsidRDefault="004F65DF" w:rsidP="00F00F6B">
      <w:pPr>
        <w:pStyle w:val="Heading2"/>
      </w:pPr>
      <w:r>
        <w:t>Final Results:</w:t>
      </w:r>
    </w:p>
    <w:p w14:paraId="6F140473" w14:textId="77777777" w:rsidR="00F00F6B" w:rsidRPr="00F00F6B" w:rsidRDefault="00F00F6B" w:rsidP="00F00F6B"/>
    <w:p w14:paraId="76E1C149" w14:textId="396019A9" w:rsidR="004F65DF" w:rsidRDefault="00F00F6B" w:rsidP="004F65DF">
      <w:pPr>
        <w:tabs>
          <w:tab w:val="left" w:pos="3569"/>
        </w:tabs>
      </w:pPr>
      <w:r w:rsidRPr="00CE0C12">
        <w:rPr>
          <w:noProof/>
        </w:rPr>
        <w:drawing>
          <wp:inline distT="0" distB="0" distL="0" distR="0" wp14:anchorId="36C53499" wp14:editId="042C6887">
            <wp:extent cx="5486400" cy="2900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900680"/>
                    </a:xfrm>
                    <a:prstGeom prst="rect">
                      <a:avLst/>
                    </a:prstGeom>
                  </pic:spPr>
                </pic:pic>
              </a:graphicData>
            </a:graphic>
          </wp:inline>
        </w:drawing>
      </w:r>
      <w:r w:rsidR="004F65DF">
        <w:tab/>
      </w:r>
    </w:p>
    <w:p w14:paraId="55F9EE21" w14:textId="0F6C81D5" w:rsidR="004F65DF" w:rsidRDefault="00096D9F" w:rsidP="004F65DF">
      <w:pPr>
        <w:tabs>
          <w:tab w:val="left" w:pos="3569"/>
        </w:tabs>
      </w:pPr>
      <w:r>
        <w:rPr>
          <w:noProof/>
        </w:rPr>
        <w:lastRenderedPageBreak/>
        <mc:AlternateContent>
          <mc:Choice Requires="wpg">
            <w:drawing>
              <wp:anchor distT="0" distB="0" distL="228600" distR="228600" simplePos="0" relativeHeight="251658240" behindDoc="0" locked="0" layoutInCell="1" allowOverlap="1" wp14:anchorId="3DA507A9" wp14:editId="4B139E99">
                <wp:simplePos x="0" y="0"/>
                <wp:positionH relativeFrom="page">
                  <wp:posOffset>673107</wp:posOffset>
                </wp:positionH>
                <wp:positionV relativeFrom="page">
                  <wp:posOffset>1060450</wp:posOffset>
                </wp:positionV>
                <wp:extent cx="3729574" cy="4123690"/>
                <wp:effectExtent l="0" t="0" r="4445" b="10160"/>
                <wp:wrapSquare wrapText="bothSides"/>
                <wp:docPr id="173" name="Group 173"/>
                <wp:cNvGraphicFramePr/>
                <a:graphic xmlns:a="http://schemas.openxmlformats.org/drawingml/2006/main">
                  <a:graphicData uri="http://schemas.microsoft.com/office/word/2010/wordprocessingGroup">
                    <wpg:wgp>
                      <wpg:cNvGrpSpPr/>
                      <wpg:grpSpPr>
                        <a:xfrm>
                          <a:off x="0" y="0"/>
                          <a:ext cx="3729574" cy="4123690"/>
                          <a:chOff x="-22811" y="-12694"/>
                          <a:chExt cx="3349441" cy="4121594"/>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Text Box 178"/>
                        <wps:cNvSpPr txBox="1"/>
                        <wps:spPr>
                          <a:xfrm>
                            <a:off x="-5709" y="-12694"/>
                            <a:ext cx="3332339" cy="4121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6A2C3" w14:textId="227CE787" w:rsidR="004F65DF" w:rsidRDefault="004F65DF">
                              <w:pPr>
                                <w:ind w:left="504"/>
                                <w:jc w:val="right"/>
                                <w:rPr>
                                  <w:smallCaps/>
                                  <w:color w:val="C0504D" w:themeColor="accent2"/>
                                  <w:sz w:val="28"/>
                                  <w:szCs w:val="24"/>
                                </w:rPr>
                              </w:pPr>
                            </w:p>
                            <w:p w14:paraId="61F60CF7" w14:textId="77777777" w:rsidR="0055116B" w:rsidRPr="00096D9F" w:rsidRDefault="0055116B" w:rsidP="00096D9F">
                              <w:pPr>
                                <w:pStyle w:val="Heading2"/>
                                <w:pBdr>
                                  <w:top w:val="single" w:sz="24" w:space="31" w:color="DBE5F1" w:themeColor="accent1" w:themeTint="33"/>
                                </w:pBdr>
                              </w:pPr>
                              <w:r w:rsidRPr="0055116B">
                                <w:br/>
                              </w:r>
                              <w:r w:rsidRPr="0055116B">
                                <w:br/>
                              </w:r>
                              <w:r w:rsidRPr="00096D9F">
                                <w:t>We hope you have a great experience using the Excel Processor.</w:t>
                              </w:r>
                            </w:p>
                            <w:p w14:paraId="2EE5A5B6" w14:textId="77777777" w:rsidR="0055116B" w:rsidRPr="00096D9F" w:rsidRDefault="0055116B" w:rsidP="00096D9F">
                              <w:pPr>
                                <w:pStyle w:val="Heading2"/>
                                <w:pBdr>
                                  <w:top w:val="single" w:sz="24" w:space="31" w:color="DBE5F1" w:themeColor="accent1" w:themeTint="33"/>
                                </w:pBdr>
                              </w:pPr>
                            </w:p>
                            <w:p w14:paraId="7280DF6E" w14:textId="6B413E11" w:rsidR="0055116B" w:rsidRPr="00096D9F" w:rsidRDefault="0055116B" w:rsidP="00096D9F">
                              <w:pPr>
                                <w:pStyle w:val="Heading2"/>
                                <w:pBdr>
                                  <w:top w:val="single" w:sz="24" w:space="31" w:color="DBE5F1" w:themeColor="accent1" w:themeTint="33"/>
                                </w:pBdr>
                              </w:pPr>
                              <w:r w:rsidRPr="00096D9F">
                                <w:t>We hope this application make your work with Excel files easier and more efficient.</w:t>
                              </w:r>
                            </w:p>
                            <w:p w14:paraId="5E726879" w14:textId="77777777" w:rsidR="0055116B" w:rsidRPr="00096D9F" w:rsidRDefault="0055116B" w:rsidP="00096D9F">
                              <w:pPr>
                                <w:pStyle w:val="Heading2"/>
                                <w:pBdr>
                                  <w:top w:val="single" w:sz="24" w:space="31" w:color="DBE5F1" w:themeColor="accent1" w:themeTint="33"/>
                                </w:pBdr>
                              </w:pPr>
                            </w:p>
                            <w:p w14:paraId="09C4AF56" w14:textId="77777777" w:rsidR="0055116B" w:rsidRPr="00096D9F" w:rsidRDefault="0055116B" w:rsidP="00096D9F">
                              <w:pPr>
                                <w:pStyle w:val="Heading2"/>
                                <w:pBdr>
                                  <w:top w:val="single" w:sz="24" w:space="31" w:color="DBE5F1" w:themeColor="accent1" w:themeTint="33"/>
                                </w:pBdr>
                              </w:pPr>
                              <w:r w:rsidRPr="00096D9F">
                                <w:t xml:space="preserve"> Thank you for choosing our application. If you have any questions or need support, please don't hesitate to reach out. </w:t>
                              </w:r>
                            </w:p>
                            <w:p w14:paraId="485537BC" w14:textId="77777777" w:rsidR="0055116B" w:rsidRPr="00096D9F" w:rsidRDefault="0055116B" w:rsidP="00096D9F">
                              <w:pPr>
                                <w:pStyle w:val="Heading2"/>
                                <w:pBdr>
                                  <w:top w:val="single" w:sz="24" w:space="31" w:color="DBE5F1" w:themeColor="accent1" w:themeTint="33"/>
                                </w:pBdr>
                              </w:pPr>
                            </w:p>
                            <w:p w14:paraId="42EECDE2" w14:textId="2E1F81D6" w:rsidR="004F65DF" w:rsidRPr="00096D9F" w:rsidRDefault="0055116B" w:rsidP="00096D9F">
                              <w:pPr>
                                <w:pStyle w:val="Heading2"/>
                                <w:pBdr>
                                  <w:top w:val="single" w:sz="24" w:space="31" w:color="DBE5F1" w:themeColor="accent1" w:themeTint="33"/>
                                </w:pBdr>
                              </w:pPr>
                              <w:r w:rsidRPr="00096D9F">
                                <w:t>Happy processing!</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s:wsp>
                        <wps:cNvPr id="176" name="Rectangle 10"/>
                        <wps:cNvSpPr/>
                        <wps:spPr>
                          <a:xfrm>
                            <a:off x="-22811" y="222147"/>
                            <a:ext cx="2240369" cy="822472"/>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A507A9" id="Group 173" o:spid="_x0000_s1030" style="position:absolute;margin-left:53pt;margin-top:83.5pt;width:293.65pt;height:324.7pt;z-index:251658240;mso-wrap-distance-left:18pt;mso-wrap-distance-right:18pt;mso-position-horizontal-relative:page;mso-position-vertical-relative:page;mso-width-relative:margin;mso-height-relative:margin" coordorigin="-228,-126" coordsize="33494,4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">
                <v:rect id="Rectangle 174" o:spid="_x0000_s1031"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" fillcolor="white [3212]" stroked="f" strokeweight="2pt">
                  <v:fill opacity="0"/>
                </v:rect>
                <v:shape id="Text Box 178" o:spid="_x0000_s1032" type="#_x0000_t202" style="position:absolute;left:-57;top:-126;width:33323;height:4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1996A2C3" w14:textId="227CE787" w:rsidR="004F65DF" w:rsidRDefault="004F65DF">
                        <w:pPr>
                          <w:ind w:left="504"/>
                          <w:jc w:val="right"/>
                          <w:rPr>
                            <w:smallCaps/>
                            <w:color w:val="C0504D" w:themeColor="accent2"/>
                            <w:sz w:val="28"/>
                            <w:szCs w:val="24"/>
                          </w:rPr>
                        </w:pPr>
                      </w:p>
                      <w:p w14:paraId="61F60CF7" w14:textId="77777777" w:rsidR="0055116B" w:rsidRPr="00096D9F" w:rsidRDefault="0055116B" w:rsidP="00096D9F">
                        <w:pPr>
                          <w:pStyle w:val="Heading2"/>
                          <w:pBdr>
                            <w:top w:val="single" w:sz="24" w:space="31" w:color="DBE5F1" w:themeColor="accent1" w:themeTint="33"/>
                          </w:pBdr>
                        </w:pPr>
                        <w:r w:rsidRPr="0055116B">
                          <w:br/>
                        </w:r>
                        <w:r w:rsidRPr="0055116B">
                          <w:br/>
                        </w:r>
                        <w:r w:rsidRPr="00096D9F">
                          <w:t>We hope you have a great experience using the Excel Processor.</w:t>
                        </w:r>
                      </w:p>
                      <w:p w14:paraId="2EE5A5B6" w14:textId="77777777" w:rsidR="0055116B" w:rsidRPr="00096D9F" w:rsidRDefault="0055116B" w:rsidP="00096D9F">
                        <w:pPr>
                          <w:pStyle w:val="Heading2"/>
                          <w:pBdr>
                            <w:top w:val="single" w:sz="24" w:space="31" w:color="DBE5F1" w:themeColor="accent1" w:themeTint="33"/>
                          </w:pBdr>
                        </w:pPr>
                      </w:p>
                      <w:p w14:paraId="7280DF6E" w14:textId="6B413E11" w:rsidR="0055116B" w:rsidRPr="00096D9F" w:rsidRDefault="0055116B" w:rsidP="00096D9F">
                        <w:pPr>
                          <w:pStyle w:val="Heading2"/>
                          <w:pBdr>
                            <w:top w:val="single" w:sz="24" w:space="31" w:color="DBE5F1" w:themeColor="accent1" w:themeTint="33"/>
                          </w:pBdr>
                        </w:pPr>
                        <w:r w:rsidRPr="00096D9F">
                          <w:t>We hope this application make your work with Excel files easier and more efficient.</w:t>
                        </w:r>
                      </w:p>
                      <w:p w14:paraId="5E726879" w14:textId="77777777" w:rsidR="0055116B" w:rsidRPr="00096D9F" w:rsidRDefault="0055116B" w:rsidP="00096D9F">
                        <w:pPr>
                          <w:pStyle w:val="Heading2"/>
                          <w:pBdr>
                            <w:top w:val="single" w:sz="24" w:space="31" w:color="DBE5F1" w:themeColor="accent1" w:themeTint="33"/>
                          </w:pBdr>
                        </w:pPr>
                      </w:p>
                      <w:p w14:paraId="09C4AF56" w14:textId="77777777" w:rsidR="0055116B" w:rsidRPr="00096D9F" w:rsidRDefault="0055116B" w:rsidP="00096D9F">
                        <w:pPr>
                          <w:pStyle w:val="Heading2"/>
                          <w:pBdr>
                            <w:top w:val="single" w:sz="24" w:space="31" w:color="DBE5F1" w:themeColor="accent1" w:themeTint="33"/>
                          </w:pBdr>
                        </w:pPr>
                        <w:r w:rsidRPr="00096D9F">
                          <w:t xml:space="preserve"> Thank you for choosing our application. If you have any questions or need support, please don't hesitate to reach out. </w:t>
                        </w:r>
                      </w:p>
                      <w:p w14:paraId="485537BC" w14:textId="77777777" w:rsidR="0055116B" w:rsidRPr="00096D9F" w:rsidRDefault="0055116B" w:rsidP="00096D9F">
                        <w:pPr>
                          <w:pStyle w:val="Heading2"/>
                          <w:pBdr>
                            <w:top w:val="single" w:sz="24" w:space="31" w:color="DBE5F1" w:themeColor="accent1" w:themeTint="33"/>
                          </w:pBdr>
                        </w:pPr>
                      </w:p>
                      <w:p w14:paraId="42EECDE2" w14:textId="2E1F81D6" w:rsidR="004F65DF" w:rsidRPr="00096D9F" w:rsidRDefault="0055116B" w:rsidP="00096D9F">
                        <w:pPr>
                          <w:pStyle w:val="Heading2"/>
                          <w:pBdr>
                            <w:top w:val="single" w:sz="24" w:space="31" w:color="DBE5F1" w:themeColor="accent1" w:themeTint="33"/>
                          </w:pBdr>
                        </w:pPr>
                        <w:r w:rsidRPr="00096D9F">
                          <w:t>Happy processing!</w:t>
                        </w:r>
                      </w:p>
                    </w:txbxContent>
                  </v:textbox>
                </v:shape>
                <v:shape id="Rectangle 10" o:spid="_x0000_s1033" style="position:absolute;left:-228;top:2221;width:22403;height:8225;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" path="m,l2240281,,1659256,222885,,822960,,xe" fillcolor="#4f81bd [3204]" stroked="f" strokeweight="2pt">
                  <v:path arrowok="t" o:connecttype="custom" o:connectlocs="0,0;2240369,0;1659321,222753;0,822472;0,0" o:connectangles="0,0,0,0,0"/>
                </v:shape>
                <w10:wrap type="square" anchorx="page" anchory="page"/>
              </v:group>
            </w:pict>
          </mc:Fallback>
        </mc:AlternateContent>
      </w:r>
    </w:p>
    <w:p w14:paraId="08D812CD" w14:textId="50BD7D81" w:rsidR="00CE0C12" w:rsidRPr="00CE0C12" w:rsidRDefault="00096D9F" w:rsidP="00CE0C12">
      <w:pPr>
        <w:spacing w:line="600" w:lineRule="auto"/>
      </w:pPr>
      <w:r>
        <w:rPr>
          <w:noProof/>
        </w:rPr>
        <mc:AlternateContent>
          <mc:Choice Requires="wps">
            <w:drawing>
              <wp:anchor distT="45720" distB="45720" distL="114300" distR="114300" simplePos="0" relativeHeight="251660288" behindDoc="0" locked="0" layoutInCell="1" allowOverlap="1" wp14:anchorId="50B7B106" wp14:editId="4AB82421">
                <wp:simplePos x="0" y="0"/>
                <wp:positionH relativeFrom="column">
                  <wp:posOffset>-3803650</wp:posOffset>
                </wp:positionH>
                <wp:positionV relativeFrom="paragraph">
                  <wp:posOffset>396240</wp:posOffset>
                </wp:positionV>
                <wp:extent cx="1974850" cy="3683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368300"/>
                        </a:xfrm>
                        <a:prstGeom prst="rect">
                          <a:avLst/>
                        </a:prstGeom>
                        <a:solidFill>
                          <a:srgbClr val="FFFFFF"/>
                        </a:solidFill>
                        <a:ln w="9525">
                          <a:solidFill>
                            <a:srgbClr val="000000"/>
                          </a:solidFill>
                          <a:miter lim="800000"/>
                          <a:headEnd/>
                          <a:tailEnd/>
                        </a:ln>
                      </wps:spPr>
                      <wps:txbx>
                        <w:txbxContent>
                          <w:p w14:paraId="6FDF50A8" w14:textId="44893632" w:rsidR="0055116B" w:rsidRPr="0055116B" w:rsidRDefault="0055116B" w:rsidP="00096D9F">
                            <w:pPr>
                              <w:pStyle w:val="Heading1"/>
                              <w:spacing w:beforeAutospacing="1"/>
                              <w:rPr>
                                <w:sz w:val="24"/>
                                <w:szCs w:val="24"/>
                                <w:lang w:val="en-IN"/>
                              </w:rPr>
                            </w:pPr>
                            <w:r w:rsidRPr="0055116B">
                              <w:rPr>
                                <w:sz w:val="24"/>
                                <w:szCs w:val="24"/>
                                <w:lang w:val="en-IN"/>
                              </w:rPr>
                              <w:t>Conclusion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7B106" id="Text Box 2" o:spid="_x0000_s1034" type="#_x0000_t202" style="position:absolute;margin-left:-299.5pt;margin-top:31.2pt;width:155.5pt;height:2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">
                <v:textbox>
                  <w:txbxContent>
                    <w:p w14:paraId="6FDF50A8" w14:textId="44893632" w:rsidR="0055116B" w:rsidRPr="0055116B" w:rsidRDefault="0055116B" w:rsidP="00096D9F">
                      <w:pPr>
                        <w:pStyle w:val="Heading1"/>
                        <w:spacing w:beforeAutospacing="1"/>
                        <w:rPr>
                          <w:sz w:val="24"/>
                          <w:szCs w:val="24"/>
                          <w:lang w:val="en-IN"/>
                        </w:rPr>
                      </w:pPr>
                      <w:r w:rsidRPr="0055116B">
                        <w:rPr>
                          <w:sz w:val="24"/>
                          <w:szCs w:val="24"/>
                          <w:lang w:val="en-IN"/>
                        </w:rPr>
                        <w:t>Conclusion</w:t>
                      </w:r>
                    </w:p>
                  </w:txbxContent>
                </v:textbox>
                <w10:wrap type="square"/>
              </v:shape>
            </w:pict>
          </mc:Fallback>
        </mc:AlternateContent>
      </w:r>
      <w:r w:rsidR="0055116B">
        <w:rPr>
          <w:noProof/>
        </w:rPr>
        <mc:AlternateContent>
          <mc:Choice Requires="wps">
            <w:drawing>
              <wp:anchor distT="0" distB="0" distL="114300" distR="114300" simplePos="0" relativeHeight="251654144" behindDoc="0" locked="0" layoutInCell="1" allowOverlap="1" wp14:anchorId="72645662" wp14:editId="1EFE0DC3">
                <wp:simplePos x="0" y="0"/>
                <wp:positionH relativeFrom="column">
                  <wp:posOffset>-2894358</wp:posOffset>
                </wp:positionH>
                <wp:positionV relativeFrom="paragraph">
                  <wp:posOffset>7193998</wp:posOffset>
                </wp:positionV>
                <wp:extent cx="4565650" cy="876300"/>
                <wp:effectExtent l="133350" t="133350" r="139700" b="152400"/>
                <wp:wrapNone/>
                <wp:docPr id="1" name="Text Box 1"/>
                <wp:cNvGraphicFramePr/>
                <a:graphic xmlns:a="http://schemas.openxmlformats.org/drawingml/2006/main">
                  <a:graphicData uri="http://schemas.microsoft.com/office/word/2010/wordprocessingShape">
                    <wps:wsp>
                      <wps:cNvSpPr txBox="1"/>
                      <wps:spPr>
                        <a:xfrm>
                          <a:off x="0" y="0"/>
                          <a:ext cx="4565650" cy="876300"/>
                        </a:xfrm>
                        <a:prstGeom prst="rect">
                          <a:avLst/>
                        </a:prstGeom>
                        <a:solidFill>
                          <a:schemeClr val="tx2"/>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lnRef>
                        <a:fillRef idx="1">
                          <a:schemeClr val="lt1"/>
                        </a:fillRef>
                        <a:effectRef idx="0">
                          <a:schemeClr val="accent1"/>
                        </a:effectRef>
                        <a:fontRef idx="minor">
                          <a:schemeClr val="dk1"/>
                        </a:fontRef>
                      </wps:style>
                      <wps:txbx>
                        <w:txbxContent>
                          <w:p w14:paraId="324B3B0E" w14:textId="77777777" w:rsidR="0055116B" w:rsidRPr="004D3934" w:rsidRDefault="0055116B" w:rsidP="0055116B">
                            <w:pPr>
                              <w:jc w:val="center"/>
                              <w:rPr>
                                <w:color w:val="EEECE1"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3934">
                              <w:rPr>
                                <w:color w:val="EEECE1"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Further assistance/help/</w:t>
                            </w:r>
                            <w:proofErr w:type="gramStart"/>
                            <w:r w:rsidRPr="004D3934">
                              <w:rPr>
                                <w:color w:val="EEECE1"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troubleshooting :</w:t>
                            </w:r>
                            <w:proofErr w:type="gramEnd"/>
                          </w:p>
                          <w:p w14:paraId="0B25533E" w14:textId="77777777" w:rsidR="0055116B" w:rsidRPr="004D3934" w:rsidRDefault="0055116B" w:rsidP="0055116B">
                            <w:pPr>
                              <w:jc w:val="center"/>
                              <w:rPr>
                                <w:color w:val="EEECE1"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D3934">
                              <w:rPr>
                                <w:color w:val="EEECE1"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w:t>
                            </w:r>
                            <w:proofErr w:type="gramEnd"/>
                            <w:r w:rsidRPr="004D3934">
                              <w:rPr>
                                <w:color w:val="EEECE1"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excelprocessor.helpdesk@gmail.com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45662" id="Text Box 1" o:spid="_x0000_s1035" type="#_x0000_t202" style="position:absolute;margin-left:-227.9pt;margin-top:566.45pt;width:359.5pt;height: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" fillcolor="#1f497d [3215]" stroked="f" strokeweight="2pt">
                <v:shadow on="t" color="black" offset="0,1pt"/>
                <v:textbox>
                  <w:txbxContent>
                    <w:p w14:paraId="324B3B0E" w14:textId="77777777" w:rsidR="0055116B" w:rsidRPr="004D3934" w:rsidRDefault="0055116B" w:rsidP="0055116B">
                      <w:pPr>
                        <w:jc w:val="center"/>
                        <w:rPr>
                          <w:color w:val="EEECE1"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3934">
                        <w:rPr>
                          <w:color w:val="EEECE1"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Further assistance/help/</w:t>
                      </w:r>
                      <w:proofErr w:type="gramStart"/>
                      <w:r w:rsidRPr="004D3934">
                        <w:rPr>
                          <w:color w:val="EEECE1"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troubleshooting :</w:t>
                      </w:r>
                      <w:proofErr w:type="gramEnd"/>
                    </w:p>
                    <w:p w14:paraId="0B25533E" w14:textId="77777777" w:rsidR="0055116B" w:rsidRPr="004D3934" w:rsidRDefault="0055116B" w:rsidP="0055116B">
                      <w:pPr>
                        <w:jc w:val="center"/>
                        <w:rPr>
                          <w:color w:val="EEECE1"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D3934">
                        <w:rPr>
                          <w:color w:val="EEECE1"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w:t>
                      </w:r>
                      <w:proofErr w:type="gramEnd"/>
                      <w:r w:rsidRPr="004D3934">
                        <w:rPr>
                          <w:color w:val="EEECE1"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excelprocessor.helpdesk@gmail.com</w:t>
                      </w:r>
                    </w:p>
                  </w:txbxContent>
                </v:textbox>
              </v:shape>
            </w:pict>
          </mc:Fallback>
        </mc:AlternateContent>
      </w:r>
    </w:p>
    <w:sectPr w:rsidR="00CE0C12" w:rsidRPr="00CE0C12" w:rsidSect="00BC6F46">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34704" w14:textId="77777777" w:rsidR="00FC5782" w:rsidRDefault="00FC5782" w:rsidP="002C7966">
      <w:pPr>
        <w:spacing w:before="0" w:after="0" w:line="240" w:lineRule="auto"/>
      </w:pPr>
      <w:r>
        <w:separator/>
      </w:r>
    </w:p>
  </w:endnote>
  <w:endnote w:type="continuationSeparator" w:id="0">
    <w:p w14:paraId="1FEEFEE2" w14:textId="77777777" w:rsidR="00FC5782" w:rsidRDefault="00FC5782" w:rsidP="002C79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CB448" w14:textId="77777777" w:rsidR="002C7966" w:rsidRDefault="002C79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6575F" w14:textId="77777777" w:rsidR="002C7966" w:rsidRDefault="002C79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0CA92" w14:textId="77777777" w:rsidR="002C7966" w:rsidRDefault="002C7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41248" w14:textId="77777777" w:rsidR="00FC5782" w:rsidRDefault="00FC5782" w:rsidP="002C7966">
      <w:pPr>
        <w:spacing w:before="0" w:after="0" w:line="240" w:lineRule="auto"/>
      </w:pPr>
      <w:r>
        <w:separator/>
      </w:r>
    </w:p>
  </w:footnote>
  <w:footnote w:type="continuationSeparator" w:id="0">
    <w:p w14:paraId="35BE5A20" w14:textId="77777777" w:rsidR="00FC5782" w:rsidRDefault="00FC5782" w:rsidP="002C79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F30E7" w14:textId="5658A23A" w:rsidR="002C7966" w:rsidRDefault="002C79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5718" w14:textId="215474A5" w:rsidR="002C7966" w:rsidRDefault="002C79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F39D" w14:textId="34CA7789" w:rsidR="002C7966" w:rsidRDefault="002C7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82151E"/>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16A65CF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4F40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C530FA0"/>
    <w:multiLevelType w:val="multilevel"/>
    <w:tmpl w:val="46A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720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B82125F"/>
    <w:multiLevelType w:val="multilevel"/>
    <w:tmpl w:val="60D061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73B444D"/>
    <w:multiLevelType w:val="hybridMultilevel"/>
    <w:tmpl w:val="1E420EB4"/>
    <w:lvl w:ilvl="0" w:tplc="68920CCE">
      <w:start w:val="1"/>
      <w:numFmt w:val="decimal"/>
      <w:pStyle w:val="ListNumber"/>
      <w:lvlText w:val="%1."/>
      <w:lvlJc w:val="left"/>
      <w:pPr>
        <w:tabs>
          <w:tab w:val="num" w:pos="360"/>
        </w:tabs>
        <w:ind w:left="360" w:hanging="360"/>
      </w:pPr>
      <w:rPr>
        <w:rFonts w:hint="default"/>
      </w:rPr>
    </w:lvl>
    <w:lvl w:ilvl="1" w:tplc="0409000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52E80"/>
    <w:multiLevelType w:val="hybridMultilevel"/>
    <w:tmpl w:val="389298D8"/>
    <w:lvl w:ilvl="0" w:tplc="04090009">
      <w:start w:val="1"/>
      <w:numFmt w:val="bullet"/>
      <w:lvlText w:val=""/>
      <w:lvlJc w:val="left"/>
      <w:pPr>
        <w:ind w:left="720" w:hanging="360"/>
      </w:pPr>
      <w:rPr>
        <w:rFonts w:ascii="Wingdings" w:hAnsi="Wingdings" w:hint="default"/>
      </w:rPr>
    </w:lvl>
    <w:lvl w:ilvl="1" w:tplc="23969ACA">
      <w:numFmt w:val="bullet"/>
      <w:lvlText w:val="•"/>
      <w:lvlJc w:val="left"/>
      <w:pPr>
        <w:ind w:left="1440" w:hanging="360"/>
      </w:pPr>
      <w:rPr>
        <w:rFonts w:ascii="Century Schoolbook" w:eastAsiaTheme="minorEastAsia" w:hAnsi="Century Schoolbook" w:cstheme="minorBid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3A7FB6"/>
    <w:multiLevelType w:val="hybridMultilevel"/>
    <w:tmpl w:val="F170051C"/>
    <w:lvl w:ilvl="0" w:tplc="FFFFFFFF">
      <w:start w:val="1"/>
      <w:numFmt w:val="decimal"/>
      <w:lvlText w:val="%1."/>
      <w:lvlJc w:val="left"/>
      <w:pPr>
        <w:tabs>
          <w:tab w:val="num" w:pos="360"/>
        </w:tabs>
        <w:ind w:left="360" w:hanging="360"/>
      </w:pPr>
      <w:rPr>
        <w:rFonts w:hint="default"/>
      </w:rPr>
    </w:lvl>
    <w:lvl w:ilvl="1" w:tplc="68920CCE">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E7457D1"/>
    <w:multiLevelType w:val="multilevel"/>
    <w:tmpl w:val="598CE5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26B6593"/>
    <w:multiLevelType w:val="hybridMultilevel"/>
    <w:tmpl w:val="2160A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F82D9E"/>
    <w:multiLevelType w:val="hybridMultilevel"/>
    <w:tmpl w:val="66321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556136">
    <w:abstractNumId w:val="8"/>
  </w:num>
  <w:num w:numId="2" w16cid:durableId="1152601451">
    <w:abstractNumId w:val="6"/>
  </w:num>
  <w:num w:numId="3" w16cid:durableId="2143158647">
    <w:abstractNumId w:val="5"/>
  </w:num>
  <w:num w:numId="4" w16cid:durableId="1056313860">
    <w:abstractNumId w:val="4"/>
  </w:num>
  <w:num w:numId="5" w16cid:durableId="2096434287">
    <w:abstractNumId w:val="7"/>
  </w:num>
  <w:num w:numId="6" w16cid:durableId="1926769489">
    <w:abstractNumId w:val="3"/>
  </w:num>
  <w:num w:numId="7" w16cid:durableId="1666057545">
    <w:abstractNumId w:val="2"/>
  </w:num>
  <w:num w:numId="8" w16cid:durableId="1376194960">
    <w:abstractNumId w:val="1"/>
  </w:num>
  <w:num w:numId="9" w16cid:durableId="1361738472">
    <w:abstractNumId w:val="0"/>
  </w:num>
  <w:num w:numId="10" w16cid:durableId="1804611463">
    <w:abstractNumId w:val="3"/>
  </w:num>
  <w:num w:numId="11" w16cid:durableId="2082365193">
    <w:abstractNumId w:val="13"/>
  </w:num>
  <w:num w:numId="12" w16cid:durableId="865294431">
    <w:abstractNumId w:val="15"/>
  </w:num>
  <w:num w:numId="13" w16cid:durableId="972323622">
    <w:abstractNumId w:val="17"/>
  </w:num>
  <w:num w:numId="14" w16cid:durableId="661155609">
    <w:abstractNumId w:val="13"/>
  </w:num>
  <w:num w:numId="15" w16cid:durableId="1852599504">
    <w:abstractNumId w:val="10"/>
  </w:num>
  <w:num w:numId="16" w16cid:durableId="568157101">
    <w:abstractNumId w:val="14"/>
  </w:num>
  <w:num w:numId="17" w16cid:durableId="1352881511">
    <w:abstractNumId w:val="9"/>
  </w:num>
  <w:num w:numId="18" w16cid:durableId="116489675">
    <w:abstractNumId w:val="11"/>
  </w:num>
  <w:num w:numId="19" w16cid:durableId="82800258">
    <w:abstractNumId w:val="12"/>
  </w:num>
  <w:num w:numId="20" w16cid:durableId="1228221970">
    <w:abstractNumId w:val="16"/>
  </w:num>
  <w:num w:numId="21" w16cid:durableId="17916324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62E"/>
    <w:rsid w:val="00034616"/>
    <w:rsid w:val="0006063C"/>
    <w:rsid w:val="00096D9F"/>
    <w:rsid w:val="0015074B"/>
    <w:rsid w:val="001F51F2"/>
    <w:rsid w:val="0029639D"/>
    <w:rsid w:val="002A6930"/>
    <w:rsid w:val="002B3335"/>
    <w:rsid w:val="002C7966"/>
    <w:rsid w:val="00326F90"/>
    <w:rsid w:val="004D223C"/>
    <w:rsid w:val="004D3934"/>
    <w:rsid w:val="004E0F71"/>
    <w:rsid w:val="004F65DF"/>
    <w:rsid w:val="00536CCC"/>
    <w:rsid w:val="0055116B"/>
    <w:rsid w:val="00577AC7"/>
    <w:rsid w:val="006416C7"/>
    <w:rsid w:val="00663418"/>
    <w:rsid w:val="008139F6"/>
    <w:rsid w:val="00AA1D8D"/>
    <w:rsid w:val="00B13C3E"/>
    <w:rsid w:val="00B47730"/>
    <w:rsid w:val="00B9391A"/>
    <w:rsid w:val="00BC6F46"/>
    <w:rsid w:val="00CB0664"/>
    <w:rsid w:val="00CE0C12"/>
    <w:rsid w:val="00F00F6B"/>
    <w:rsid w:val="00FC57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34F2AD"/>
  <w14:defaultImageDpi w14:val="300"/>
  <w15:docId w15:val="{DF1595C9-6B2B-4B84-8A35-601ECE80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9F6"/>
  </w:style>
  <w:style w:type="paragraph" w:styleId="Heading1">
    <w:name w:val="heading 1"/>
    <w:basedOn w:val="Normal"/>
    <w:next w:val="Normal"/>
    <w:link w:val="Heading1Char"/>
    <w:uiPriority w:val="9"/>
    <w:qFormat/>
    <w:rsid w:val="008139F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139F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139F6"/>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8139F6"/>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8139F6"/>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8139F6"/>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8139F6"/>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8139F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139F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8139F6"/>
    <w:pPr>
      <w:spacing w:after="0" w:line="240" w:lineRule="auto"/>
    </w:pPr>
  </w:style>
  <w:style w:type="character" w:customStyle="1" w:styleId="Heading1Char">
    <w:name w:val="Heading 1 Char"/>
    <w:basedOn w:val="DefaultParagraphFont"/>
    <w:link w:val="Heading1"/>
    <w:uiPriority w:val="9"/>
    <w:rsid w:val="008139F6"/>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8139F6"/>
    <w:rPr>
      <w:caps/>
      <w:spacing w:val="15"/>
      <w:shd w:val="clear" w:color="auto" w:fill="DBE5F1" w:themeFill="accent1" w:themeFillTint="33"/>
    </w:rPr>
  </w:style>
  <w:style w:type="character" w:customStyle="1" w:styleId="Heading3Char">
    <w:name w:val="Heading 3 Char"/>
    <w:basedOn w:val="DefaultParagraphFont"/>
    <w:link w:val="Heading3"/>
    <w:uiPriority w:val="9"/>
    <w:rsid w:val="008139F6"/>
    <w:rPr>
      <w:caps/>
      <w:color w:val="243F60" w:themeColor="accent1" w:themeShade="7F"/>
      <w:spacing w:val="15"/>
    </w:rPr>
  </w:style>
  <w:style w:type="paragraph" w:styleId="Title">
    <w:name w:val="Title"/>
    <w:basedOn w:val="Normal"/>
    <w:next w:val="Normal"/>
    <w:link w:val="TitleChar"/>
    <w:uiPriority w:val="10"/>
    <w:qFormat/>
    <w:rsid w:val="008139F6"/>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8139F6"/>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8139F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139F6"/>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11"/>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8139F6"/>
    <w:rPr>
      <w:i/>
      <w:iCs/>
      <w:sz w:val="24"/>
      <w:szCs w:val="24"/>
    </w:rPr>
  </w:style>
  <w:style w:type="character" w:customStyle="1" w:styleId="QuoteChar">
    <w:name w:val="Quote Char"/>
    <w:basedOn w:val="DefaultParagraphFont"/>
    <w:link w:val="Quote"/>
    <w:uiPriority w:val="29"/>
    <w:rsid w:val="008139F6"/>
    <w:rPr>
      <w:i/>
      <w:iCs/>
      <w:sz w:val="24"/>
      <w:szCs w:val="24"/>
    </w:rPr>
  </w:style>
  <w:style w:type="character" w:customStyle="1" w:styleId="Heading4Char">
    <w:name w:val="Heading 4 Char"/>
    <w:basedOn w:val="DefaultParagraphFont"/>
    <w:link w:val="Heading4"/>
    <w:uiPriority w:val="9"/>
    <w:semiHidden/>
    <w:rsid w:val="008139F6"/>
    <w:rPr>
      <w:caps/>
      <w:color w:val="365F91" w:themeColor="accent1" w:themeShade="BF"/>
      <w:spacing w:val="10"/>
    </w:rPr>
  </w:style>
  <w:style w:type="character" w:customStyle="1" w:styleId="Heading5Char">
    <w:name w:val="Heading 5 Char"/>
    <w:basedOn w:val="DefaultParagraphFont"/>
    <w:link w:val="Heading5"/>
    <w:uiPriority w:val="9"/>
    <w:semiHidden/>
    <w:rsid w:val="008139F6"/>
    <w:rPr>
      <w:caps/>
      <w:color w:val="365F91" w:themeColor="accent1" w:themeShade="BF"/>
      <w:spacing w:val="10"/>
    </w:rPr>
  </w:style>
  <w:style w:type="character" w:customStyle="1" w:styleId="Heading6Char">
    <w:name w:val="Heading 6 Char"/>
    <w:basedOn w:val="DefaultParagraphFont"/>
    <w:link w:val="Heading6"/>
    <w:uiPriority w:val="9"/>
    <w:semiHidden/>
    <w:rsid w:val="008139F6"/>
    <w:rPr>
      <w:caps/>
      <w:color w:val="365F91" w:themeColor="accent1" w:themeShade="BF"/>
      <w:spacing w:val="10"/>
    </w:rPr>
  </w:style>
  <w:style w:type="character" w:customStyle="1" w:styleId="Heading7Char">
    <w:name w:val="Heading 7 Char"/>
    <w:basedOn w:val="DefaultParagraphFont"/>
    <w:link w:val="Heading7"/>
    <w:uiPriority w:val="9"/>
    <w:semiHidden/>
    <w:rsid w:val="008139F6"/>
    <w:rPr>
      <w:caps/>
      <w:color w:val="365F91" w:themeColor="accent1" w:themeShade="BF"/>
      <w:spacing w:val="10"/>
    </w:rPr>
  </w:style>
  <w:style w:type="character" w:customStyle="1" w:styleId="Heading8Char">
    <w:name w:val="Heading 8 Char"/>
    <w:basedOn w:val="DefaultParagraphFont"/>
    <w:link w:val="Heading8"/>
    <w:uiPriority w:val="9"/>
    <w:semiHidden/>
    <w:rsid w:val="008139F6"/>
    <w:rPr>
      <w:caps/>
      <w:spacing w:val="10"/>
      <w:sz w:val="18"/>
      <w:szCs w:val="18"/>
    </w:rPr>
  </w:style>
  <w:style w:type="character" w:customStyle="1" w:styleId="Heading9Char">
    <w:name w:val="Heading 9 Char"/>
    <w:basedOn w:val="DefaultParagraphFont"/>
    <w:link w:val="Heading9"/>
    <w:uiPriority w:val="9"/>
    <w:semiHidden/>
    <w:rsid w:val="008139F6"/>
    <w:rPr>
      <w:i/>
      <w:iCs/>
      <w:caps/>
      <w:spacing w:val="10"/>
      <w:sz w:val="18"/>
      <w:szCs w:val="18"/>
    </w:rPr>
  </w:style>
  <w:style w:type="paragraph" w:styleId="Caption">
    <w:name w:val="caption"/>
    <w:basedOn w:val="Normal"/>
    <w:next w:val="Normal"/>
    <w:uiPriority w:val="35"/>
    <w:semiHidden/>
    <w:unhideWhenUsed/>
    <w:qFormat/>
    <w:rsid w:val="008139F6"/>
    <w:rPr>
      <w:b/>
      <w:bCs/>
      <w:color w:val="365F91" w:themeColor="accent1" w:themeShade="BF"/>
      <w:sz w:val="16"/>
      <w:szCs w:val="16"/>
    </w:rPr>
  </w:style>
  <w:style w:type="character" w:styleId="Strong">
    <w:name w:val="Strong"/>
    <w:uiPriority w:val="22"/>
    <w:qFormat/>
    <w:rsid w:val="008139F6"/>
    <w:rPr>
      <w:b/>
      <w:bCs/>
    </w:rPr>
  </w:style>
  <w:style w:type="character" w:styleId="Emphasis">
    <w:name w:val="Emphasis"/>
    <w:uiPriority w:val="20"/>
    <w:qFormat/>
    <w:rsid w:val="008139F6"/>
    <w:rPr>
      <w:caps/>
      <w:color w:val="243F60" w:themeColor="accent1" w:themeShade="7F"/>
      <w:spacing w:val="5"/>
    </w:rPr>
  </w:style>
  <w:style w:type="paragraph" w:styleId="IntenseQuote">
    <w:name w:val="Intense Quote"/>
    <w:basedOn w:val="Normal"/>
    <w:next w:val="Normal"/>
    <w:link w:val="IntenseQuoteChar"/>
    <w:uiPriority w:val="30"/>
    <w:qFormat/>
    <w:rsid w:val="008139F6"/>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8139F6"/>
    <w:rPr>
      <w:color w:val="4F81BD" w:themeColor="accent1"/>
      <w:sz w:val="24"/>
      <w:szCs w:val="24"/>
    </w:rPr>
  </w:style>
  <w:style w:type="character" w:styleId="SubtleEmphasis">
    <w:name w:val="Subtle Emphasis"/>
    <w:uiPriority w:val="19"/>
    <w:qFormat/>
    <w:rsid w:val="008139F6"/>
    <w:rPr>
      <w:i/>
      <w:iCs/>
      <w:color w:val="243F60" w:themeColor="accent1" w:themeShade="7F"/>
    </w:rPr>
  </w:style>
  <w:style w:type="character" w:styleId="IntenseEmphasis">
    <w:name w:val="Intense Emphasis"/>
    <w:uiPriority w:val="21"/>
    <w:qFormat/>
    <w:rsid w:val="008139F6"/>
    <w:rPr>
      <w:b/>
      <w:bCs/>
      <w:caps/>
      <w:color w:val="243F60" w:themeColor="accent1" w:themeShade="7F"/>
      <w:spacing w:val="10"/>
    </w:rPr>
  </w:style>
  <w:style w:type="character" w:styleId="SubtleReference">
    <w:name w:val="Subtle Reference"/>
    <w:uiPriority w:val="31"/>
    <w:qFormat/>
    <w:rsid w:val="008139F6"/>
    <w:rPr>
      <w:b/>
      <w:bCs/>
      <w:color w:val="4F81BD" w:themeColor="accent1"/>
    </w:rPr>
  </w:style>
  <w:style w:type="character" w:styleId="IntenseReference">
    <w:name w:val="Intense Reference"/>
    <w:uiPriority w:val="32"/>
    <w:qFormat/>
    <w:rsid w:val="008139F6"/>
    <w:rPr>
      <w:b/>
      <w:bCs/>
      <w:i/>
      <w:iCs/>
      <w:caps/>
      <w:color w:val="4F81BD" w:themeColor="accent1"/>
    </w:rPr>
  </w:style>
  <w:style w:type="character" w:styleId="BookTitle">
    <w:name w:val="Book Title"/>
    <w:uiPriority w:val="33"/>
    <w:qFormat/>
    <w:rsid w:val="008139F6"/>
    <w:rPr>
      <w:b/>
      <w:bCs/>
      <w:i/>
      <w:iCs/>
      <w:spacing w:val="0"/>
    </w:rPr>
  </w:style>
  <w:style w:type="paragraph" w:styleId="TOCHeading">
    <w:name w:val="TOC Heading"/>
    <w:basedOn w:val="Heading1"/>
    <w:next w:val="Normal"/>
    <w:uiPriority w:val="39"/>
    <w:semiHidden/>
    <w:unhideWhenUsed/>
    <w:qFormat/>
    <w:rsid w:val="008139F6"/>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BC6F46"/>
  </w:style>
  <w:style w:type="paragraph" w:styleId="NormalWeb">
    <w:name w:val="Normal (Web)"/>
    <w:basedOn w:val="Normal"/>
    <w:uiPriority w:val="99"/>
    <w:semiHidden/>
    <w:unhideWhenUsed/>
    <w:rsid w:val="008139F6"/>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39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288">
      <w:bodyDiv w:val="1"/>
      <w:marLeft w:val="0"/>
      <w:marRight w:val="0"/>
      <w:marTop w:val="0"/>
      <w:marBottom w:val="0"/>
      <w:divBdr>
        <w:top w:val="none" w:sz="0" w:space="0" w:color="auto"/>
        <w:left w:val="none" w:sz="0" w:space="0" w:color="auto"/>
        <w:bottom w:val="none" w:sz="0" w:space="0" w:color="auto"/>
        <w:right w:val="none" w:sz="0" w:space="0" w:color="auto"/>
      </w:divBdr>
    </w:div>
    <w:div w:id="8258245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Excel Processor is an easy-to-use software application designed to make working with Excel files faster and more efficient. It automates common tasks like combining data from different sheets, formatting cells based on certain conditions, and cleaning up data to remove unnecessary rows. The tool is ideal for users who require efficient data processing, integration, and visualization within Excel workbooks.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Excel Processor :Information book &amp;User Guide</vt:lpstr>
    </vt:vector>
  </TitlesOfParts>
  <Manager/>
  <Company/>
  <LinksUpToDate>false</LinksUpToDate>
  <CharactersWithSpaces>3261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Processor :Information book &amp;User Guide</dc:title>
  <dc:subject>A Time-Effort Saving Tool</dc:subject>
  <dc:creator>pythocx</dc:creator>
  <cp:keywords/>
  <dc:description>generated by python-docx</dc:description>
  <cp:lastModifiedBy>Chavanke, Ayush</cp:lastModifiedBy>
  <cp:revision>2</cp:revision>
  <cp:lastPrinted>2024-07-25T04:54:00Z</cp:lastPrinted>
  <dcterms:created xsi:type="dcterms:W3CDTF">2024-07-25T04:55:00Z</dcterms:created>
  <dcterms:modified xsi:type="dcterms:W3CDTF">2024-07-25T04:55:00Z</dcterms:modified>
  <cp:category/>
</cp:coreProperties>
</file>